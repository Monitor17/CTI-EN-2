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70135" w14:textId="77777777" w:rsidR="00796A23" w:rsidRDefault="00000000">
      <w:pPr>
        <w:pStyle w:val="Heading1"/>
      </w:pPr>
      <w:r>
        <w:t>Computer Networks - Exam Notes</w:t>
      </w:r>
    </w:p>
    <w:p w14:paraId="464612E3" w14:textId="77777777" w:rsidR="00796A23" w:rsidRDefault="00000000">
      <w:pPr>
        <w:pStyle w:val="Heading2"/>
      </w:pPr>
      <w:r>
        <w:t>1. Introduction to Networking</w:t>
      </w:r>
    </w:p>
    <w:p w14:paraId="094F76FE" w14:textId="77777777" w:rsidR="00796A23" w:rsidRDefault="00000000">
      <w:r>
        <w:t>- IP Addressing: Provides unique, hierarchical addresses to devices, like a house address system.</w:t>
      </w:r>
      <w:r>
        <w:br/>
        <w:t>- Internet Protocol (IP): Routes packets from sender to receiver across the Internet.</w:t>
      </w:r>
      <w:r>
        <w:br/>
        <w:t>- Packets: Units of information exchanged across the Internet, each with layered headers.</w:t>
      </w:r>
    </w:p>
    <w:p w14:paraId="4894B0A9" w14:textId="77777777" w:rsidR="00796A23" w:rsidRDefault="00000000">
      <w:pPr>
        <w:pStyle w:val="Heading2"/>
      </w:pPr>
      <w:r>
        <w:t>2. Overview of TCP/IP</w:t>
      </w:r>
    </w:p>
    <w:p w14:paraId="0B4A1AB1" w14:textId="77777777" w:rsidR="00796A23" w:rsidRDefault="00000000">
      <w:pPr>
        <w:pStyle w:val="Heading3"/>
      </w:pPr>
      <w:r>
        <w:t>Packets and Protocol Stack</w:t>
      </w:r>
    </w:p>
    <w:p w14:paraId="34EE9CDE" w14:textId="77777777" w:rsidR="00796A23" w:rsidRDefault="00000000">
      <w:r>
        <w:t>- Data is split into packets, with each layer adding a header (encapsulation).</w:t>
      </w:r>
      <w:r>
        <w:br/>
        <w:t>- Headers contain control information: destination address, error checking, etc.</w:t>
      </w:r>
      <w:r>
        <w:br/>
        <w:t>- Intermediate devices (like routers) inspect only relevant headers.</w:t>
      </w:r>
      <w:r>
        <w:br/>
        <w:t>- TCP/IP ensures delivery of packets to the right application/process.</w:t>
      </w:r>
    </w:p>
    <w:p w14:paraId="4104BCB3" w14:textId="77777777" w:rsidR="00796A23" w:rsidRDefault="00000000">
      <w:pPr>
        <w:pStyle w:val="Heading3"/>
      </w:pPr>
      <w:r>
        <w:t>Layers of TCP/IP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96A23" w14:paraId="3BA432CF" w14:textId="77777777">
        <w:tc>
          <w:tcPr>
            <w:tcW w:w="4320" w:type="dxa"/>
          </w:tcPr>
          <w:p w14:paraId="6DC806E0" w14:textId="77777777" w:rsidR="00796A23" w:rsidRDefault="00000000">
            <w:r>
              <w:t>Layer</w:t>
            </w:r>
          </w:p>
        </w:tc>
        <w:tc>
          <w:tcPr>
            <w:tcW w:w="4320" w:type="dxa"/>
          </w:tcPr>
          <w:p w14:paraId="2DBCB623" w14:textId="77777777" w:rsidR="00796A23" w:rsidRDefault="00000000">
            <w:r>
              <w:t>Description</w:t>
            </w:r>
          </w:p>
        </w:tc>
      </w:tr>
      <w:tr w:rsidR="00796A23" w14:paraId="4523923C" w14:textId="77777777">
        <w:tc>
          <w:tcPr>
            <w:tcW w:w="4320" w:type="dxa"/>
          </w:tcPr>
          <w:p w14:paraId="253DFDBA" w14:textId="77777777" w:rsidR="00796A23" w:rsidRDefault="00000000">
            <w:r>
              <w:t>Application Layer</w:t>
            </w:r>
          </w:p>
        </w:tc>
        <w:tc>
          <w:tcPr>
            <w:tcW w:w="4320" w:type="dxa"/>
          </w:tcPr>
          <w:p w14:paraId="563B89D5" w14:textId="77777777" w:rsidR="00796A23" w:rsidRDefault="00000000">
            <w:r>
              <w:t>User-facing applications that require network access (e.g., web browsers, email clients).</w:t>
            </w:r>
          </w:p>
        </w:tc>
      </w:tr>
      <w:tr w:rsidR="00796A23" w14:paraId="60E83464" w14:textId="77777777">
        <w:tc>
          <w:tcPr>
            <w:tcW w:w="4320" w:type="dxa"/>
          </w:tcPr>
          <w:p w14:paraId="00ADEA2F" w14:textId="77777777" w:rsidR="00796A23" w:rsidRDefault="00000000">
            <w:r>
              <w:t>Transport Layer</w:t>
            </w:r>
          </w:p>
        </w:tc>
        <w:tc>
          <w:tcPr>
            <w:tcW w:w="4320" w:type="dxa"/>
          </w:tcPr>
          <w:p w14:paraId="2AFDAD25" w14:textId="77777777" w:rsidR="00796A23" w:rsidRDefault="00000000">
            <w:r>
              <w:t>Manages communication between processes; ensures reliability (TCP) or speed (UDP).</w:t>
            </w:r>
          </w:p>
        </w:tc>
      </w:tr>
      <w:tr w:rsidR="00796A23" w14:paraId="4C946686" w14:textId="77777777">
        <w:tc>
          <w:tcPr>
            <w:tcW w:w="4320" w:type="dxa"/>
          </w:tcPr>
          <w:p w14:paraId="472EBE67" w14:textId="77777777" w:rsidR="00796A23" w:rsidRDefault="00000000">
            <w:r>
              <w:t>Internet Layer (IP)</w:t>
            </w:r>
          </w:p>
        </w:tc>
        <w:tc>
          <w:tcPr>
            <w:tcW w:w="4320" w:type="dxa"/>
          </w:tcPr>
          <w:p w14:paraId="674B3DF2" w14:textId="77777777" w:rsidR="00796A23" w:rsidRDefault="00000000">
            <w:r>
              <w:t>Handles packet addressing and routing; best-effort delivery (no guarantees).</w:t>
            </w:r>
          </w:p>
        </w:tc>
      </w:tr>
      <w:tr w:rsidR="00796A23" w14:paraId="7FD13B6A" w14:textId="77777777">
        <w:tc>
          <w:tcPr>
            <w:tcW w:w="4320" w:type="dxa"/>
          </w:tcPr>
          <w:p w14:paraId="742DF4F3" w14:textId="77777777" w:rsidR="00796A23" w:rsidRDefault="00000000">
            <w:r>
              <w:t>Network Interface Layer</w:t>
            </w:r>
          </w:p>
        </w:tc>
        <w:tc>
          <w:tcPr>
            <w:tcW w:w="4320" w:type="dxa"/>
          </w:tcPr>
          <w:p w14:paraId="221AF90D" w14:textId="77777777" w:rsidR="00796A23" w:rsidRDefault="00000000">
            <w:r>
              <w:t>Covers physical transmission technologies like Ethernet, PPP, ATM.</w:t>
            </w:r>
          </w:p>
        </w:tc>
      </w:tr>
    </w:tbl>
    <w:p w14:paraId="18E14D97" w14:textId="77777777" w:rsidR="00796A23" w:rsidRDefault="00000000">
      <w:pPr>
        <w:pStyle w:val="Heading3"/>
      </w:pPr>
      <w:r>
        <w:t>Transmission Control Protocol (TCP)</w:t>
      </w:r>
    </w:p>
    <w:p w14:paraId="166A6BE8" w14:textId="77777777" w:rsidR="00796A23" w:rsidRDefault="00000000">
      <w:r>
        <w:t>- Connection-oriented protocol:</w:t>
      </w:r>
      <w:r>
        <w:br/>
        <w:t xml:space="preserve">  - Establishes a connection before data transfer (3-way handshake).</w:t>
      </w:r>
      <w:r>
        <w:br/>
        <w:t>- Reliable:</w:t>
      </w:r>
      <w:r>
        <w:br/>
        <w:t xml:space="preserve">  - Guarantees data delivery (uses acknowledgments and retransmissions).</w:t>
      </w:r>
      <w:r>
        <w:br/>
        <w:t>- Ordered delivery:</w:t>
      </w:r>
      <w:r>
        <w:br/>
        <w:t xml:space="preserve">  - Packets are reassembled in the correct order.</w:t>
      </w:r>
      <w:r>
        <w:br/>
        <w:t>- Error Checking:</w:t>
      </w:r>
      <w:r>
        <w:br/>
        <w:t xml:space="preserve">  - Uses checksums to detect errors.</w:t>
      </w:r>
      <w:r>
        <w:br/>
        <w:t>- Flow Control:</w:t>
      </w:r>
      <w:r>
        <w:br/>
      </w:r>
      <w:r>
        <w:lastRenderedPageBreak/>
        <w:t xml:space="preserve">  - Uses sliding window to control the rate of data transmission.</w:t>
      </w:r>
      <w:r>
        <w:br/>
        <w:t>- Congestion Control:</w:t>
      </w:r>
      <w:r>
        <w:br/>
        <w:t xml:space="preserve">  - Adapts sending rate based on network congestion.</w:t>
      </w:r>
    </w:p>
    <w:p w14:paraId="0BBA52CA" w14:textId="77777777" w:rsidR="00796A23" w:rsidRDefault="00000000">
      <w:r>
        <w:t>TCP Connection Lifecycle:</w:t>
      </w:r>
      <w:r>
        <w:br/>
        <w:t>1. Connection Establishment: 3-way handshake: SYN → SYN-ACK → ACK.</w:t>
      </w:r>
      <w:r>
        <w:br/>
        <w:t>2. Data Transfer: Reliable byte stream; sequencing numbers used.</w:t>
      </w:r>
      <w:r>
        <w:br/>
        <w:t>3. Connection Termination: 4-step process (FIN, ACK, FIN, ACK).</w:t>
      </w:r>
    </w:p>
    <w:p w14:paraId="0606C902" w14:textId="77777777" w:rsidR="00796A23" w:rsidRDefault="00000000">
      <w:pPr>
        <w:pStyle w:val="Heading3"/>
      </w:pPr>
      <w:r>
        <w:t>Other Protocol Details</w:t>
      </w:r>
    </w:p>
    <w:p w14:paraId="4D59F8FD" w14:textId="77777777" w:rsidR="00796A23" w:rsidRDefault="00000000">
      <w:r>
        <w:t>- UDP (User Datagram Protocol): Connectionless, no guarantees; faster, but unreliable.</w:t>
      </w:r>
      <w:r>
        <w:br/>
        <w:t>- IP (Internet Protocol): Provides addressing and routing.</w:t>
      </w:r>
      <w:r>
        <w:br/>
        <w:t>- Network Interface Layer: Physical medium technologies; easily integrates new technologies.</w:t>
      </w:r>
    </w:p>
    <w:p w14:paraId="0FB1E2A5" w14:textId="77777777" w:rsidR="00796A23" w:rsidRDefault="00000000">
      <w:pPr>
        <w:pStyle w:val="Heading2"/>
      </w:pPr>
      <w:r>
        <w:t>3. OSI Model vs TCP/IP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926"/>
      </w:tblGrid>
      <w:tr w:rsidR="00C20C45" w:rsidRPr="00C20C45" w14:paraId="4206DB59" w14:textId="77777777" w:rsidTr="00C20C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97024" w14:textId="77777777" w:rsidR="00C20C45" w:rsidRPr="00C20C45" w:rsidRDefault="00C20C45" w:rsidP="00C20C45">
            <w:pPr>
              <w:rPr>
                <w:b/>
                <w:bCs/>
              </w:rPr>
            </w:pPr>
            <w:r w:rsidRPr="00C20C45">
              <w:rPr>
                <w:b/>
                <w:bCs/>
              </w:rPr>
              <w:t>OSI Model</w:t>
            </w:r>
          </w:p>
        </w:tc>
        <w:tc>
          <w:tcPr>
            <w:tcW w:w="0" w:type="auto"/>
            <w:vAlign w:val="center"/>
            <w:hideMark/>
          </w:tcPr>
          <w:p w14:paraId="79300398" w14:textId="77777777" w:rsidR="00C20C45" w:rsidRPr="00C20C45" w:rsidRDefault="00C20C45" w:rsidP="00C20C45">
            <w:pPr>
              <w:rPr>
                <w:b/>
                <w:bCs/>
              </w:rPr>
            </w:pPr>
            <w:r w:rsidRPr="00C20C45">
              <w:rPr>
                <w:b/>
                <w:bCs/>
              </w:rPr>
              <w:t>TCP/IP Stack</w:t>
            </w:r>
          </w:p>
        </w:tc>
      </w:tr>
      <w:tr w:rsidR="00C20C45" w:rsidRPr="00C20C45" w14:paraId="366BEF2E" w14:textId="77777777" w:rsidTr="00C20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CC5C" w14:textId="77777777" w:rsidR="00C20C45" w:rsidRPr="00C20C45" w:rsidRDefault="00C20C45" w:rsidP="00C20C45">
            <w:r w:rsidRPr="00C20C45">
              <w:t>7 layers</w:t>
            </w:r>
          </w:p>
        </w:tc>
        <w:tc>
          <w:tcPr>
            <w:tcW w:w="0" w:type="auto"/>
            <w:vAlign w:val="center"/>
            <w:hideMark/>
          </w:tcPr>
          <w:p w14:paraId="24C1B5E6" w14:textId="77777777" w:rsidR="00C20C45" w:rsidRPr="00C20C45" w:rsidRDefault="00C20C45" w:rsidP="00C20C45">
            <w:r w:rsidRPr="00C20C45">
              <w:t>4 layers</w:t>
            </w:r>
          </w:p>
        </w:tc>
      </w:tr>
      <w:tr w:rsidR="00C20C45" w:rsidRPr="00C20C45" w14:paraId="2BCC4046" w14:textId="77777777" w:rsidTr="00C20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7B25" w14:textId="77777777" w:rsidR="00C20C45" w:rsidRPr="00C20C45" w:rsidRDefault="00C20C45" w:rsidP="00C20C45">
            <w:r w:rsidRPr="00C20C45">
              <w:t>More theoretical</w:t>
            </w:r>
          </w:p>
        </w:tc>
        <w:tc>
          <w:tcPr>
            <w:tcW w:w="0" w:type="auto"/>
            <w:vAlign w:val="center"/>
            <w:hideMark/>
          </w:tcPr>
          <w:p w14:paraId="17582691" w14:textId="77777777" w:rsidR="00C20C45" w:rsidRPr="00C20C45" w:rsidRDefault="00C20C45" w:rsidP="00C20C45">
            <w:r w:rsidRPr="00C20C45">
              <w:t>Practical, real-world use</w:t>
            </w:r>
          </w:p>
        </w:tc>
      </w:tr>
      <w:tr w:rsidR="00C20C45" w:rsidRPr="00C20C45" w14:paraId="5DB31B83" w14:textId="77777777" w:rsidTr="00C20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A8EBA" w14:textId="77777777" w:rsidR="00C20C45" w:rsidRPr="00C20C45" w:rsidRDefault="00C20C45" w:rsidP="00C20C45">
            <w:r w:rsidRPr="00C20C45">
              <w:t>Complex, late adoption</w:t>
            </w:r>
          </w:p>
        </w:tc>
        <w:tc>
          <w:tcPr>
            <w:tcW w:w="0" w:type="auto"/>
            <w:vAlign w:val="center"/>
            <w:hideMark/>
          </w:tcPr>
          <w:p w14:paraId="56D2527B" w14:textId="77777777" w:rsidR="00C20C45" w:rsidRPr="00C20C45" w:rsidRDefault="00C20C45" w:rsidP="00C20C45">
            <w:r w:rsidRPr="00C20C45">
              <w:t>Simpler, early ARPANET use</w:t>
            </w:r>
          </w:p>
        </w:tc>
      </w:tr>
      <w:tr w:rsidR="00C20C45" w:rsidRPr="00C20C45" w14:paraId="295CE08D" w14:textId="77777777" w:rsidTr="00C20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60D5" w14:textId="77777777" w:rsidR="00C20C45" w:rsidRPr="00C20C45" w:rsidRDefault="00C20C45" w:rsidP="00C20C45">
            <w:r w:rsidRPr="00C20C45">
              <w:t>Bureaucratic delays</w:t>
            </w:r>
          </w:p>
        </w:tc>
        <w:tc>
          <w:tcPr>
            <w:tcW w:w="0" w:type="auto"/>
            <w:vAlign w:val="center"/>
            <w:hideMark/>
          </w:tcPr>
          <w:p w14:paraId="3D16A8F7" w14:textId="77777777" w:rsidR="00C20C45" w:rsidRPr="00C20C45" w:rsidRDefault="00C20C45" w:rsidP="00C20C45">
            <w:r w:rsidRPr="00C20C45">
              <w:t>Supported by DoD, industry</w:t>
            </w:r>
          </w:p>
        </w:tc>
      </w:tr>
      <w:tr w:rsidR="00C20C45" w:rsidRPr="00C20C45" w14:paraId="6AB4CA04" w14:textId="77777777" w:rsidTr="00C20C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4C60" w14:textId="77777777" w:rsidR="00C20C45" w:rsidRPr="00C20C45" w:rsidRDefault="00C20C45" w:rsidP="00C20C45">
            <w:r w:rsidRPr="00C20C45"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2AC1DFD5" w14:textId="77777777" w:rsidR="00C20C45" w:rsidRPr="00C20C45" w:rsidRDefault="00C20C45" w:rsidP="00C20C45">
            <w:r w:rsidRPr="00C20C45">
              <w:t xml:space="preserve">More flexible and </w:t>
            </w:r>
            <w:proofErr w:type="gramStart"/>
            <w:r w:rsidRPr="00C20C45">
              <w:t>open-source</w:t>
            </w:r>
            <w:proofErr w:type="gramEnd"/>
          </w:p>
        </w:tc>
      </w:tr>
    </w:tbl>
    <w:p w14:paraId="36509A86" w14:textId="77777777" w:rsidR="00796A23" w:rsidRDefault="00796A23"/>
    <w:p w14:paraId="5507BFE4" w14:textId="77777777" w:rsidR="00796A23" w:rsidRDefault="00000000">
      <w:pPr>
        <w:pStyle w:val="Heading3"/>
      </w:pPr>
      <w:r>
        <w:t>Why TCP/IP Won Over OSI</w:t>
      </w:r>
    </w:p>
    <w:p w14:paraId="255982B8" w14:textId="77777777" w:rsidR="00796A23" w:rsidRDefault="00000000">
      <w:r>
        <w:t>- Early adoption: Used in ARPANET before OSI was developed.</w:t>
      </w:r>
      <w:r>
        <w:br/>
        <w:t>- Simplicity: Fewer layers, easier implementation.</w:t>
      </w:r>
      <w:r>
        <w:br/>
        <w:t>- Flexibility: Adaptable to various hardware and networks.</w:t>
      </w:r>
      <w:r>
        <w:br/>
        <w:t>- Industry Support: Backed by DoD, universities, and vendors.</w:t>
      </w:r>
      <w:r>
        <w:br/>
        <w:t>- Open Standard: Free and widely adopted.</w:t>
      </w:r>
      <w:r>
        <w:br/>
        <w:t>- Performance: Lower overhead.</w:t>
      </w:r>
    </w:p>
    <w:p w14:paraId="75F88E1A" w14:textId="77777777" w:rsidR="00796A23" w:rsidRDefault="00000000">
      <w:pPr>
        <w:pStyle w:val="Heading2"/>
      </w:pPr>
      <w:r>
        <w:t>4. Network Performance</w:t>
      </w:r>
    </w:p>
    <w:p w14:paraId="5B7083AA" w14:textId="77777777" w:rsidR="00796A23" w:rsidRDefault="00000000">
      <w:pPr>
        <w:pStyle w:val="Heading3"/>
      </w:pPr>
      <w:r>
        <w:t>Key Metrics</w:t>
      </w:r>
    </w:p>
    <w:p w14:paraId="0677F34B" w14:textId="77777777" w:rsidR="00796A23" w:rsidRDefault="00000000">
      <w:r>
        <w:t>- Bandwidth (Throughput): Amount of data transmitted per second (bps).</w:t>
      </w:r>
      <w:r>
        <w:br/>
        <w:t>- Latency (Delay): Time taken for a message to travel.</w:t>
      </w:r>
      <w:r>
        <w:br/>
        <w:t xml:space="preserve">  - Latency = Propagation + Transmission + Queuing.</w:t>
      </w:r>
      <w:r>
        <w:br/>
      </w:r>
      <w:r>
        <w:lastRenderedPageBreak/>
        <w:t xml:space="preserve">  - Round-Trip Time (RTT): Time for a message to go to destination and back.</w:t>
      </w:r>
      <w:r>
        <w:br/>
        <w:t>- Delay × Bandwidth Product: Latency = length of pipe, Bandwidth = width.</w:t>
      </w:r>
    </w:p>
    <w:p w14:paraId="42BD3241" w14:textId="77777777" w:rsidR="00796A23" w:rsidRDefault="00000000">
      <w:pPr>
        <w:pStyle w:val="Heading3"/>
      </w:pPr>
      <w:r>
        <w:t>Common Pitfalls</w:t>
      </w:r>
    </w:p>
    <w:p w14:paraId="6F3DAF51" w14:textId="77777777" w:rsidR="00796A23" w:rsidRDefault="00000000">
      <w:r>
        <w:t>- b = bits, B = Bytes.</w:t>
      </w:r>
      <w:r>
        <w:br/>
        <w:t>- Bandwidth in bps, file sizes in Bytes.</w:t>
      </w:r>
      <w:r>
        <w:br/>
        <w:t>- 1 Mbps = 10^6 bps, 1 MB = 2^20 Bytes.</w:t>
      </w:r>
    </w:p>
    <w:p w14:paraId="66D8E908" w14:textId="77777777" w:rsidR="00C20C45" w:rsidRDefault="00C20C45"/>
    <w:p w14:paraId="36440F33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>Data Link Layer</w:t>
      </w:r>
    </w:p>
    <w:p w14:paraId="6C07E36D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>Why Data Link Layer?</w:t>
      </w:r>
    </w:p>
    <w:p w14:paraId="05ACCCE1" w14:textId="77777777" w:rsidR="00FB12F4" w:rsidRPr="00FB12F4" w:rsidRDefault="00FB12F4" w:rsidP="00FB12F4">
      <w:r w:rsidRPr="00FB12F4">
        <w:t>- Provides separation between network and physical layers.</w:t>
      </w:r>
      <w:r w:rsidRPr="00FB12F4">
        <w:br/>
        <w:t>- Simplifies IP stack design by hiding physical medium specifics.</w:t>
      </w:r>
      <w:r w:rsidRPr="00FB12F4">
        <w:br/>
        <w:t>- Avoids frequent changes to IP for each hardware type.</w:t>
      </w:r>
      <w:r w:rsidRPr="00FB12F4">
        <w:br/>
        <w:t>- Promotes 'IP over Everything' by abstracting the medium.</w:t>
      </w:r>
    </w:p>
    <w:p w14:paraId="513C8604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 xml:space="preserve">Types of </w:t>
      </w:r>
      <w:proofErr w:type="gramStart"/>
      <w:r w:rsidRPr="00FB12F4">
        <w:rPr>
          <w:b/>
          <w:bCs/>
        </w:rPr>
        <w:t>Layer</w:t>
      </w:r>
      <w:proofErr w:type="gramEnd"/>
      <w:r w:rsidRPr="00FB12F4">
        <w:rPr>
          <w:b/>
          <w:bCs/>
        </w:rPr>
        <w:t xml:space="preserve"> 2 Networks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12F4" w:rsidRPr="00FB12F4" w14:paraId="078ED46F" w14:textId="77777777" w:rsidTr="00FB12F4">
        <w:tc>
          <w:tcPr>
            <w:tcW w:w="4320" w:type="dxa"/>
            <w:hideMark/>
          </w:tcPr>
          <w:p w14:paraId="19EE1CB9" w14:textId="77777777" w:rsidR="00FB12F4" w:rsidRPr="00FB12F4" w:rsidRDefault="00FB12F4" w:rsidP="00FB12F4">
            <w:r w:rsidRPr="00FB12F4">
              <w:t>Type</w:t>
            </w:r>
          </w:p>
        </w:tc>
        <w:tc>
          <w:tcPr>
            <w:tcW w:w="4320" w:type="dxa"/>
            <w:hideMark/>
          </w:tcPr>
          <w:p w14:paraId="5ED0B3CE" w14:textId="77777777" w:rsidR="00FB12F4" w:rsidRPr="00FB12F4" w:rsidRDefault="00FB12F4" w:rsidP="00FB12F4">
            <w:r w:rsidRPr="00FB12F4">
              <w:t>Description</w:t>
            </w:r>
          </w:p>
        </w:tc>
      </w:tr>
      <w:tr w:rsidR="00FB12F4" w:rsidRPr="00FB12F4" w14:paraId="2ADFEA26" w14:textId="77777777" w:rsidTr="00FB12F4">
        <w:tc>
          <w:tcPr>
            <w:tcW w:w="4320" w:type="dxa"/>
            <w:hideMark/>
          </w:tcPr>
          <w:p w14:paraId="0D785DB3" w14:textId="77777777" w:rsidR="00FB12F4" w:rsidRPr="00FB12F4" w:rsidRDefault="00FB12F4" w:rsidP="00FB12F4">
            <w:r w:rsidRPr="00FB12F4">
              <w:t>Point-to-Point</w:t>
            </w:r>
          </w:p>
        </w:tc>
        <w:tc>
          <w:tcPr>
            <w:tcW w:w="4320" w:type="dxa"/>
            <w:hideMark/>
          </w:tcPr>
          <w:p w14:paraId="5DAF586B" w14:textId="77777777" w:rsidR="00FB12F4" w:rsidRPr="00FB12F4" w:rsidRDefault="00FB12F4" w:rsidP="00FB12F4">
            <w:r w:rsidRPr="00FB12F4">
              <w:t>Direct device-to-device connection; no addressing needed.</w:t>
            </w:r>
          </w:p>
        </w:tc>
      </w:tr>
      <w:tr w:rsidR="00FB12F4" w:rsidRPr="00FB12F4" w14:paraId="02D53B01" w14:textId="77777777" w:rsidTr="00FB12F4">
        <w:tc>
          <w:tcPr>
            <w:tcW w:w="4320" w:type="dxa"/>
            <w:hideMark/>
          </w:tcPr>
          <w:p w14:paraId="6B266F25" w14:textId="77777777" w:rsidR="00FB12F4" w:rsidRPr="00FB12F4" w:rsidRDefault="00FB12F4" w:rsidP="00FB12F4">
            <w:r w:rsidRPr="00FB12F4">
              <w:t>Circuit-Based</w:t>
            </w:r>
          </w:p>
        </w:tc>
        <w:tc>
          <w:tcPr>
            <w:tcW w:w="4320" w:type="dxa"/>
            <w:hideMark/>
          </w:tcPr>
          <w:p w14:paraId="3C82D940" w14:textId="77777777" w:rsidR="00FB12F4" w:rsidRPr="00FB12F4" w:rsidRDefault="00FB12F4" w:rsidP="00FB12F4">
            <w:r w:rsidRPr="00FB12F4">
              <w:t>Uses virtual circuits with identifiers; supports sharing of infrastructure.</w:t>
            </w:r>
          </w:p>
        </w:tc>
      </w:tr>
      <w:tr w:rsidR="00FB12F4" w:rsidRPr="00FB12F4" w14:paraId="73F04B0A" w14:textId="77777777" w:rsidTr="00FB12F4">
        <w:tc>
          <w:tcPr>
            <w:tcW w:w="4320" w:type="dxa"/>
            <w:hideMark/>
          </w:tcPr>
          <w:p w14:paraId="4945452B" w14:textId="77777777" w:rsidR="00FB12F4" w:rsidRPr="00FB12F4" w:rsidRDefault="00FB12F4" w:rsidP="00FB12F4">
            <w:r w:rsidRPr="00FB12F4">
              <w:t>Shared Networks</w:t>
            </w:r>
          </w:p>
        </w:tc>
        <w:tc>
          <w:tcPr>
            <w:tcW w:w="4320" w:type="dxa"/>
            <w:hideMark/>
          </w:tcPr>
          <w:p w14:paraId="017B581F" w14:textId="77777777" w:rsidR="00FB12F4" w:rsidRPr="00FB12F4" w:rsidRDefault="00FB12F4" w:rsidP="00FB12F4">
            <w:r w:rsidRPr="00FB12F4">
              <w:t>Multiple devices share the medium; uses addresses; collision management needed.</w:t>
            </w:r>
          </w:p>
        </w:tc>
      </w:tr>
    </w:tbl>
    <w:p w14:paraId="647BBE29" w14:textId="77777777" w:rsidR="00FB12F4" w:rsidRPr="00FB12F4" w:rsidRDefault="00FB12F4" w:rsidP="00FB12F4"/>
    <w:p w14:paraId="7A3B161D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>Ethernet Frame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12F4" w:rsidRPr="00FB12F4" w14:paraId="0929A20F" w14:textId="77777777" w:rsidTr="00FB12F4">
        <w:tc>
          <w:tcPr>
            <w:tcW w:w="4320" w:type="dxa"/>
            <w:hideMark/>
          </w:tcPr>
          <w:p w14:paraId="47CC53F7" w14:textId="77777777" w:rsidR="00FB12F4" w:rsidRPr="00FB12F4" w:rsidRDefault="00FB12F4" w:rsidP="00FB12F4">
            <w:r w:rsidRPr="00FB12F4">
              <w:t>Field</w:t>
            </w:r>
          </w:p>
        </w:tc>
        <w:tc>
          <w:tcPr>
            <w:tcW w:w="4320" w:type="dxa"/>
            <w:hideMark/>
          </w:tcPr>
          <w:p w14:paraId="04BE0745" w14:textId="77777777" w:rsidR="00FB12F4" w:rsidRPr="00FB12F4" w:rsidRDefault="00FB12F4" w:rsidP="00FB12F4">
            <w:r w:rsidRPr="00FB12F4">
              <w:t>Purpose</w:t>
            </w:r>
          </w:p>
        </w:tc>
      </w:tr>
      <w:tr w:rsidR="00FB12F4" w:rsidRPr="00FB12F4" w14:paraId="6D2B112D" w14:textId="77777777" w:rsidTr="00FB12F4">
        <w:tc>
          <w:tcPr>
            <w:tcW w:w="4320" w:type="dxa"/>
            <w:hideMark/>
          </w:tcPr>
          <w:p w14:paraId="1D3AD193" w14:textId="77777777" w:rsidR="00FB12F4" w:rsidRPr="00FB12F4" w:rsidRDefault="00FB12F4" w:rsidP="00FB12F4">
            <w:r w:rsidRPr="00FB12F4">
              <w:t>Preamble</w:t>
            </w:r>
          </w:p>
        </w:tc>
        <w:tc>
          <w:tcPr>
            <w:tcW w:w="4320" w:type="dxa"/>
            <w:hideMark/>
          </w:tcPr>
          <w:p w14:paraId="7486A9C0" w14:textId="77777777" w:rsidR="00FB12F4" w:rsidRPr="00FB12F4" w:rsidRDefault="00FB12F4" w:rsidP="00FB12F4">
            <w:r w:rsidRPr="00FB12F4">
              <w:t>Synchronization between sender and receiver.</w:t>
            </w:r>
          </w:p>
        </w:tc>
      </w:tr>
      <w:tr w:rsidR="00FB12F4" w:rsidRPr="00FB12F4" w14:paraId="086D3661" w14:textId="77777777" w:rsidTr="00FB12F4">
        <w:tc>
          <w:tcPr>
            <w:tcW w:w="4320" w:type="dxa"/>
            <w:hideMark/>
          </w:tcPr>
          <w:p w14:paraId="283ED0E1" w14:textId="77777777" w:rsidR="00FB12F4" w:rsidRPr="00FB12F4" w:rsidRDefault="00FB12F4" w:rsidP="00FB12F4">
            <w:r w:rsidRPr="00FB12F4">
              <w:t>SFD (Start Frame Delimiter)</w:t>
            </w:r>
          </w:p>
        </w:tc>
        <w:tc>
          <w:tcPr>
            <w:tcW w:w="4320" w:type="dxa"/>
            <w:hideMark/>
          </w:tcPr>
          <w:p w14:paraId="0CE00003" w14:textId="77777777" w:rsidR="00FB12F4" w:rsidRPr="00FB12F4" w:rsidRDefault="00FB12F4" w:rsidP="00FB12F4">
            <w:r w:rsidRPr="00FB12F4">
              <w:t>Marks start of frame.</w:t>
            </w:r>
          </w:p>
        </w:tc>
      </w:tr>
      <w:tr w:rsidR="00FB12F4" w:rsidRPr="00FB12F4" w14:paraId="13D95F38" w14:textId="77777777" w:rsidTr="00FB12F4">
        <w:tc>
          <w:tcPr>
            <w:tcW w:w="4320" w:type="dxa"/>
            <w:hideMark/>
          </w:tcPr>
          <w:p w14:paraId="60CBDF0F" w14:textId="77777777" w:rsidR="00FB12F4" w:rsidRPr="00FB12F4" w:rsidRDefault="00FB12F4" w:rsidP="00FB12F4">
            <w:r w:rsidRPr="00FB12F4">
              <w:t>Destination MAC</w:t>
            </w:r>
          </w:p>
        </w:tc>
        <w:tc>
          <w:tcPr>
            <w:tcW w:w="4320" w:type="dxa"/>
            <w:hideMark/>
          </w:tcPr>
          <w:p w14:paraId="083928A8" w14:textId="77777777" w:rsidR="00FB12F4" w:rsidRPr="00FB12F4" w:rsidRDefault="00FB12F4" w:rsidP="00FB12F4">
            <w:r w:rsidRPr="00FB12F4">
              <w:t>Receiver address.</w:t>
            </w:r>
          </w:p>
        </w:tc>
      </w:tr>
      <w:tr w:rsidR="00FB12F4" w:rsidRPr="00FB12F4" w14:paraId="3540FCFF" w14:textId="77777777" w:rsidTr="00FB12F4">
        <w:tc>
          <w:tcPr>
            <w:tcW w:w="4320" w:type="dxa"/>
            <w:hideMark/>
          </w:tcPr>
          <w:p w14:paraId="1526A4F0" w14:textId="77777777" w:rsidR="00FB12F4" w:rsidRPr="00FB12F4" w:rsidRDefault="00FB12F4" w:rsidP="00FB12F4">
            <w:r w:rsidRPr="00FB12F4">
              <w:t>Source MAC</w:t>
            </w:r>
          </w:p>
        </w:tc>
        <w:tc>
          <w:tcPr>
            <w:tcW w:w="4320" w:type="dxa"/>
            <w:hideMark/>
          </w:tcPr>
          <w:p w14:paraId="06924A81" w14:textId="77777777" w:rsidR="00FB12F4" w:rsidRPr="00FB12F4" w:rsidRDefault="00FB12F4" w:rsidP="00FB12F4">
            <w:r w:rsidRPr="00FB12F4">
              <w:t>Sender address.</w:t>
            </w:r>
          </w:p>
        </w:tc>
      </w:tr>
      <w:tr w:rsidR="00FB12F4" w:rsidRPr="00FB12F4" w14:paraId="0674C9CB" w14:textId="77777777" w:rsidTr="00FB12F4">
        <w:tc>
          <w:tcPr>
            <w:tcW w:w="4320" w:type="dxa"/>
            <w:hideMark/>
          </w:tcPr>
          <w:p w14:paraId="19369D14" w14:textId="77777777" w:rsidR="00FB12F4" w:rsidRPr="00FB12F4" w:rsidRDefault="00FB12F4" w:rsidP="00FB12F4">
            <w:r w:rsidRPr="00FB12F4">
              <w:t>Length/Type</w:t>
            </w:r>
          </w:p>
        </w:tc>
        <w:tc>
          <w:tcPr>
            <w:tcW w:w="4320" w:type="dxa"/>
            <w:hideMark/>
          </w:tcPr>
          <w:p w14:paraId="5F34C4F5" w14:textId="77777777" w:rsidR="00FB12F4" w:rsidRPr="00FB12F4" w:rsidRDefault="00FB12F4" w:rsidP="00FB12F4">
            <w:r w:rsidRPr="00FB12F4">
              <w:t>Indicates payload length or protocol type.</w:t>
            </w:r>
          </w:p>
        </w:tc>
      </w:tr>
      <w:tr w:rsidR="00FB12F4" w:rsidRPr="00FB12F4" w14:paraId="67F28133" w14:textId="77777777" w:rsidTr="00FB12F4">
        <w:tc>
          <w:tcPr>
            <w:tcW w:w="4320" w:type="dxa"/>
            <w:hideMark/>
          </w:tcPr>
          <w:p w14:paraId="496E1B9B" w14:textId="77777777" w:rsidR="00FB12F4" w:rsidRPr="00FB12F4" w:rsidRDefault="00FB12F4" w:rsidP="00FB12F4">
            <w:r w:rsidRPr="00FB12F4">
              <w:lastRenderedPageBreak/>
              <w:t>Data</w:t>
            </w:r>
          </w:p>
        </w:tc>
        <w:tc>
          <w:tcPr>
            <w:tcW w:w="4320" w:type="dxa"/>
            <w:hideMark/>
          </w:tcPr>
          <w:p w14:paraId="2025DF41" w14:textId="77777777" w:rsidR="00FB12F4" w:rsidRPr="00FB12F4" w:rsidRDefault="00FB12F4" w:rsidP="00FB12F4">
            <w:r w:rsidRPr="00FB12F4">
              <w:t>Payload (e.g., IP packet).</w:t>
            </w:r>
          </w:p>
        </w:tc>
      </w:tr>
      <w:tr w:rsidR="00FB12F4" w:rsidRPr="00FB12F4" w14:paraId="4CBB4B88" w14:textId="77777777" w:rsidTr="00FB12F4">
        <w:tc>
          <w:tcPr>
            <w:tcW w:w="4320" w:type="dxa"/>
            <w:hideMark/>
          </w:tcPr>
          <w:p w14:paraId="5D537165" w14:textId="77777777" w:rsidR="00FB12F4" w:rsidRPr="00FB12F4" w:rsidRDefault="00FB12F4" w:rsidP="00FB12F4">
            <w:r w:rsidRPr="00FB12F4">
              <w:t>FCS</w:t>
            </w:r>
          </w:p>
        </w:tc>
        <w:tc>
          <w:tcPr>
            <w:tcW w:w="4320" w:type="dxa"/>
            <w:hideMark/>
          </w:tcPr>
          <w:p w14:paraId="653210CC" w14:textId="77777777" w:rsidR="00FB12F4" w:rsidRPr="00FB12F4" w:rsidRDefault="00FB12F4" w:rsidP="00FB12F4">
            <w:r w:rsidRPr="00FB12F4">
              <w:t>Frame Check Sequence for error detection.</w:t>
            </w:r>
          </w:p>
        </w:tc>
      </w:tr>
    </w:tbl>
    <w:p w14:paraId="484D900D" w14:textId="77777777" w:rsidR="00FB12F4" w:rsidRPr="00FB12F4" w:rsidRDefault="00FB12F4" w:rsidP="00FB12F4"/>
    <w:p w14:paraId="629C0EEC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>Ethernet Switching Domains</w:t>
      </w:r>
    </w:p>
    <w:p w14:paraId="17F56986" w14:textId="77777777" w:rsidR="00FB12F4" w:rsidRPr="00FB12F4" w:rsidRDefault="00FB12F4" w:rsidP="00FB12F4">
      <w:r w:rsidRPr="00FB12F4">
        <w:t>- Hubs: Single collision domain, single broadcast domain.</w:t>
      </w:r>
      <w:r w:rsidRPr="00FB12F4">
        <w:br/>
        <w:t>- Switches: Multiple collision domains (one per port), single broadcast domain.</w:t>
      </w:r>
      <w:r w:rsidRPr="00FB12F4">
        <w:br/>
        <w:t>- Routers: Separate collision and broadcast domains.</w:t>
      </w:r>
    </w:p>
    <w:p w14:paraId="3CDE01D6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>CSMA/CD Process</w:t>
      </w:r>
    </w:p>
    <w:p w14:paraId="2BF94583" w14:textId="77777777" w:rsidR="00FB12F4" w:rsidRPr="00FB12F4" w:rsidRDefault="00FB12F4" w:rsidP="00FB12F4">
      <w:r w:rsidRPr="00FB12F4">
        <w:t>1. Sense the medium.</w:t>
      </w:r>
      <w:r w:rsidRPr="00FB12F4">
        <w:br/>
        <w:t>2. If idle, transmit.</w:t>
      </w:r>
      <w:r w:rsidRPr="00FB12F4">
        <w:br/>
        <w:t xml:space="preserve">3. If </w:t>
      </w:r>
      <w:proofErr w:type="gramStart"/>
      <w:r w:rsidRPr="00FB12F4">
        <w:t>collision</w:t>
      </w:r>
      <w:proofErr w:type="gramEnd"/>
      <w:r w:rsidRPr="00FB12F4">
        <w:t xml:space="preserve"> detected, stop transmitting.</w:t>
      </w:r>
      <w:r w:rsidRPr="00FB12F4">
        <w:br/>
        <w:t>4. Send 32-bit jam signal.</w:t>
      </w:r>
      <w:r w:rsidRPr="00FB12F4">
        <w:br/>
        <w:t xml:space="preserve">5. Wait random backoff time, </w:t>
      </w:r>
      <w:proofErr w:type="gramStart"/>
      <w:r w:rsidRPr="00FB12F4">
        <w:t>retry</w:t>
      </w:r>
      <w:proofErr w:type="gramEnd"/>
      <w:r w:rsidRPr="00FB12F4">
        <w:t>.</w:t>
      </w:r>
    </w:p>
    <w:p w14:paraId="14EC731B" w14:textId="77777777" w:rsidR="00FB12F4" w:rsidRPr="00FB12F4" w:rsidRDefault="00FB12F4" w:rsidP="00FB12F4"/>
    <w:p w14:paraId="4E089558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>Reliable Transmission Methods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12F4" w:rsidRPr="00FB12F4" w14:paraId="3656DBC8" w14:textId="77777777" w:rsidTr="00FB12F4">
        <w:tc>
          <w:tcPr>
            <w:tcW w:w="4320" w:type="dxa"/>
            <w:hideMark/>
          </w:tcPr>
          <w:p w14:paraId="3A563633" w14:textId="77777777" w:rsidR="00FB12F4" w:rsidRPr="00FB12F4" w:rsidRDefault="00FB12F4" w:rsidP="00FB12F4">
            <w:r w:rsidRPr="00FB12F4">
              <w:t>Method</w:t>
            </w:r>
          </w:p>
        </w:tc>
        <w:tc>
          <w:tcPr>
            <w:tcW w:w="4320" w:type="dxa"/>
            <w:hideMark/>
          </w:tcPr>
          <w:p w14:paraId="186A0537" w14:textId="77777777" w:rsidR="00FB12F4" w:rsidRPr="00FB12F4" w:rsidRDefault="00FB12F4" w:rsidP="00FB12F4">
            <w:r w:rsidRPr="00FB12F4">
              <w:t>Description</w:t>
            </w:r>
          </w:p>
        </w:tc>
      </w:tr>
      <w:tr w:rsidR="00FB12F4" w:rsidRPr="00FB12F4" w14:paraId="4AFB546C" w14:textId="77777777" w:rsidTr="00FB12F4">
        <w:tc>
          <w:tcPr>
            <w:tcW w:w="4320" w:type="dxa"/>
            <w:hideMark/>
          </w:tcPr>
          <w:p w14:paraId="3D3A6877" w14:textId="77777777" w:rsidR="00FB12F4" w:rsidRPr="00FB12F4" w:rsidRDefault="00FB12F4" w:rsidP="00FB12F4">
            <w:r w:rsidRPr="00FB12F4">
              <w:t>Stop-and-Wait ARQ</w:t>
            </w:r>
          </w:p>
        </w:tc>
        <w:tc>
          <w:tcPr>
            <w:tcW w:w="4320" w:type="dxa"/>
            <w:hideMark/>
          </w:tcPr>
          <w:p w14:paraId="04C66AC9" w14:textId="77777777" w:rsidR="00FB12F4" w:rsidRPr="00FB12F4" w:rsidRDefault="00FB12F4" w:rsidP="00FB12F4">
            <w:r w:rsidRPr="00FB12F4">
              <w:t>Send one frame, wait for ACK, retransmit on timeout.</w:t>
            </w:r>
          </w:p>
        </w:tc>
      </w:tr>
      <w:tr w:rsidR="00FB12F4" w:rsidRPr="00FB12F4" w14:paraId="3C79C9E1" w14:textId="77777777" w:rsidTr="00FB12F4">
        <w:tc>
          <w:tcPr>
            <w:tcW w:w="4320" w:type="dxa"/>
            <w:hideMark/>
          </w:tcPr>
          <w:p w14:paraId="26E27DF1" w14:textId="77777777" w:rsidR="00FB12F4" w:rsidRPr="00FB12F4" w:rsidRDefault="00FB12F4" w:rsidP="00FB12F4">
            <w:r w:rsidRPr="00FB12F4">
              <w:t>Sliding Window</w:t>
            </w:r>
          </w:p>
        </w:tc>
        <w:tc>
          <w:tcPr>
            <w:tcW w:w="4320" w:type="dxa"/>
            <w:hideMark/>
          </w:tcPr>
          <w:p w14:paraId="5A063DB2" w14:textId="77777777" w:rsidR="00FB12F4" w:rsidRPr="00FB12F4" w:rsidRDefault="00FB12F4" w:rsidP="00FB12F4">
            <w:r w:rsidRPr="00FB12F4">
              <w:t>Send multiple frames before requiring ACKs; keeps the pipe full.</w:t>
            </w:r>
          </w:p>
        </w:tc>
      </w:tr>
      <w:tr w:rsidR="00FB12F4" w:rsidRPr="00FB12F4" w14:paraId="51EBB87E" w14:textId="77777777" w:rsidTr="00FB12F4">
        <w:tc>
          <w:tcPr>
            <w:tcW w:w="4320" w:type="dxa"/>
            <w:hideMark/>
          </w:tcPr>
          <w:p w14:paraId="27428C04" w14:textId="77777777" w:rsidR="00FB12F4" w:rsidRPr="00FB12F4" w:rsidRDefault="00FB12F4" w:rsidP="00FB12F4">
            <w:r w:rsidRPr="00FB12F4">
              <w:t>Selective Acknowledgment (SACK)</w:t>
            </w:r>
          </w:p>
        </w:tc>
        <w:tc>
          <w:tcPr>
            <w:tcW w:w="4320" w:type="dxa"/>
            <w:hideMark/>
          </w:tcPr>
          <w:p w14:paraId="3F022FAC" w14:textId="77777777" w:rsidR="00FB12F4" w:rsidRPr="00FB12F4" w:rsidRDefault="00FB12F4" w:rsidP="00FB12F4">
            <w:r w:rsidRPr="00FB12F4">
              <w:t>ACK only received frames, improves recovery.</w:t>
            </w:r>
          </w:p>
        </w:tc>
      </w:tr>
    </w:tbl>
    <w:p w14:paraId="5B119FE6" w14:textId="77777777" w:rsidR="00FB12F4" w:rsidRPr="00FB12F4" w:rsidRDefault="00FB12F4" w:rsidP="00FB12F4"/>
    <w:p w14:paraId="4E302A7F" w14:textId="77777777" w:rsidR="00FB12F4" w:rsidRPr="00FB12F4" w:rsidRDefault="00FB12F4" w:rsidP="00FB12F4">
      <w:pPr>
        <w:rPr>
          <w:b/>
          <w:bCs/>
        </w:rPr>
      </w:pPr>
      <w:r w:rsidRPr="00FB12F4">
        <w:rPr>
          <w:b/>
          <w:bCs/>
        </w:rPr>
        <w:t xml:space="preserve">VLAN and </w:t>
      </w:r>
      <w:proofErr w:type="spellStart"/>
      <w:r w:rsidRPr="00FB12F4">
        <w:rPr>
          <w:b/>
          <w:bCs/>
        </w:rPr>
        <w:t>Trunking</w:t>
      </w:r>
      <w:proofErr w:type="spellEnd"/>
    </w:p>
    <w:p w14:paraId="28DB3237" w14:textId="77777777" w:rsidR="00FB12F4" w:rsidRPr="00FB12F4" w:rsidRDefault="00FB12F4" w:rsidP="00FB12F4">
      <w:r w:rsidRPr="00FB12F4">
        <w:t>- VLAN: Logical separation of networks, reduces broadcast traffic, improves security.</w:t>
      </w:r>
      <w:r w:rsidRPr="00FB12F4">
        <w:br/>
        <w:t xml:space="preserve">- </w:t>
      </w:r>
      <w:proofErr w:type="spellStart"/>
      <w:r w:rsidRPr="00FB12F4">
        <w:t>Trunking</w:t>
      </w:r>
      <w:proofErr w:type="spellEnd"/>
      <w:r w:rsidRPr="00FB12F4">
        <w:t xml:space="preserve"> (802.1Q): Allows multiple VLANs over one physical link by tagging frames.</w:t>
      </w:r>
      <w:r w:rsidRPr="00FB12F4">
        <w:br/>
        <w:t>- VLAN Stacking (Q-in-Q): Overcome VLAN ID limitations by nesting tags.</w:t>
      </w:r>
    </w:p>
    <w:p w14:paraId="7C2226EB" w14:textId="77777777" w:rsidR="00FB12F4" w:rsidRPr="00FB12F4" w:rsidRDefault="00FB12F4" w:rsidP="00FB12F4"/>
    <w:p w14:paraId="2841C616" w14:textId="31D76F97" w:rsidR="00FB12F4" w:rsidRDefault="00FB12F4" w:rsidP="00FB12F4">
      <w:r w:rsidRPr="00FB12F4">
        <w:rPr>
          <w:b/>
          <w:bCs/>
        </w:rPr>
        <w:t>Spanning Tree Protocol (</w:t>
      </w:r>
      <w:proofErr w:type="gramStart"/>
      <w:r w:rsidRPr="00FB12F4">
        <w:rPr>
          <w:b/>
          <w:bCs/>
        </w:rPr>
        <w:t>STP)</w:t>
      </w:r>
      <w:r w:rsidR="00FC555E">
        <w:rPr>
          <w:b/>
          <w:bCs/>
        </w:rPr>
        <w:t xml:space="preserve">  </w:t>
      </w:r>
      <w:r w:rsidRPr="00FB12F4">
        <w:t>-</w:t>
      </w:r>
      <w:proofErr w:type="gramEnd"/>
      <w:r w:rsidRPr="00FB12F4">
        <w:t xml:space="preserve"> Prevents loops in Ethernet networks.</w:t>
      </w:r>
      <w:r w:rsidRPr="00FB12F4">
        <w:br/>
        <w:t>- Blocks redundant paths while maintaining network connectivity.</w:t>
      </w:r>
      <w:r w:rsidRPr="00FB12F4">
        <w:br/>
        <w:t>- Uses root/branch/leaf model to construct a loop-free topology.</w:t>
      </w:r>
    </w:p>
    <w:p w14:paraId="7D55895F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lastRenderedPageBreak/>
        <w:t>Network Layer</w:t>
      </w:r>
    </w:p>
    <w:p w14:paraId="5583FA85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Why Layer 3 is Needed</w:t>
      </w:r>
    </w:p>
    <w:p w14:paraId="432EA7A5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 xml:space="preserve">- </w:t>
      </w:r>
      <w:proofErr w:type="gramStart"/>
      <w:r w:rsidRPr="00FC555E">
        <w:rPr>
          <w:b/>
          <w:bCs/>
        </w:rPr>
        <w:t>Ethernet</w:t>
      </w:r>
      <w:proofErr w:type="gramEnd"/>
      <w:r w:rsidRPr="00FC555E">
        <w:rPr>
          <w:b/>
          <w:bCs/>
        </w:rPr>
        <w:t xml:space="preserve"> lacks hierarchical addressing; scaling issues with large MAC tables.</w:t>
      </w:r>
      <w:r w:rsidRPr="00FC555E">
        <w:rPr>
          <w:b/>
          <w:bCs/>
        </w:rPr>
        <w:br/>
        <w:t xml:space="preserve">- </w:t>
      </w:r>
      <w:proofErr w:type="gramStart"/>
      <w:r w:rsidRPr="00FC555E">
        <w:rPr>
          <w:b/>
          <w:bCs/>
        </w:rPr>
        <w:t>Ethernet</w:t>
      </w:r>
      <w:proofErr w:type="gramEnd"/>
      <w:r w:rsidRPr="00FC555E">
        <w:rPr>
          <w:b/>
          <w:bCs/>
        </w:rPr>
        <w:t xml:space="preserve"> cannot easily communicate with non-Ethernet devices.</w:t>
      </w:r>
      <w:r w:rsidRPr="00FC555E">
        <w:rPr>
          <w:b/>
          <w:bCs/>
        </w:rPr>
        <w:br/>
        <w:t>- Need for protocol independent of underlying L2 technologies.</w:t>
      </w:r>
      <w:r w:rsidRPr="00FC555E">
        <w:rPr>
          <w:b/>
          <w:bCs/>
        </w:rPr>
        <w:br/>
        <w:t>- Network Layer (IP) provides logical addressing and routing.</w:t>
      </w:r>
    </w:p>
    <w:p w14:paraId="6FE22AEC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Functions of Layer 3</w:t>
      </w:r>
    </w:p>
    <w:p w14:paraId="52959299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Logical, hierarchical addressing.</w:t>
      </w:r>
      <w:r w:rsidRPr="00FC555E">
        <w:rPr>
          <w:b/>
          <w:bCs/>
        </w:rPr>
        <w:br/>
        <w:t>- Separates broadcast domains; routers block broadcasts.</w:t>
      </w:r>
      <w:r w:rsidRPr="00FC555E">
        <w:rPr>
          <w:b/>
          <w:bCs/>
        </w:rPr>
        <w:br/>
        <w:t>- Routing based on Layer 3 forwarding tables.</w:t>
      </w:r>
      <w:r w:rsidRPr="00FC555E">
        <w:rPr>
          <w:b/>
          <w:bCs/>
        </w:rPr>
        <w:br/>
        <w:t>- Quality of Service (QoS) marking for priority handling.</w:t>
      </w:r>
      <w:r w:rsidRPr="00FC555E">
        <w:rPr>
          <w:b/>
          <w:bCs/>
        </w:rPr>
        <w:br/>
        <w:t>- Most common L3 protocol: Internet Protocol (IP).</w:t>
      </w:r>
      <w:r w:rsidRPr="00FC555E">
        <w:rPr>
          <w:b/>
          <w:bCs/>
        </w:rPr>
        <w:br/>
        <w:t>- IP is connectionless and unreliable (relies on upper layers like TCP for reliability).</w:t>
      </w:r>
    </w:p>
    <w:p w14:paraId="4F25E2F4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 Header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C555E" w:rsidRPr="00FC555E" w14:paraId="1D4C023C" w14:textId="77777777" w:rsidTr="00FC555E">
        <w:tc>
          <w:tcPr>
            <w:tcW w:w="4320" w:type="dxa"/>
            <w:hideMark/>
          </w:tcPr>
          <w:p w14:paraId="7B808FA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Field</w:t>
            </w:r>
          </w:p>
        </w:tc>
        <w:tc>
          <w:tcPr>
            <w:tcW w:w="4320" w:type="dxa"/>
            <w:hideMark/>
          </w:tcPr>
          <w:p w14:paraId="0E138117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Purpose</w:t>
            </w:r>
          </w:p>
        </w:tc>
      </w:tr>
      <w:tr w:rsidR="00FC555E" w:rsidRPr="00FC555E" w14:paraId="020C3024" w14:textId="77777777" w:rsidTr="00FC555E">
        <w:tc>
          <w:tcPr>
            <w:tcW w:w="4320" w:type="dxa"/>
            <w:hideMark/>
          </w:tcPr>
          <w:p w14:paraId="07FE7817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Version</w:t>
            </w:r>
          </w:p>
        </w:tc>
        <w:tc>
          <w:tcPr>
            <w:tcW w:w="4320" w:type="dxa"/>
            <w:hideMark/>
          </w:tcPr>
          <w:p w14:paraId="4851B7FD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IP version (4 for IPv4).</w:t>
            </w:r>
          </w:p>
        </w:tc>
      </w:tr>
      <w:tr w:rsidR="00FC555E" w:rsidRPr="00FC555E" w14:paraId="268F74D1" w14:textId="77777777" w:rsidTr="00FC555E">
        <w:tc>
          <w:tcPr>
            <w:tcW w:w="4320" w:type="dxa"/>
            <w:hideMark/>
          </w:tcPr>
          <w:p w14:paraId="289F96A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IHL</w:t>
            </w:r>
          </w:p>
        </w:tc>
        <w:tc>
          <w:tcPr>
            <w:tcW w:w="4320" w:type="dxa"/>
            <w:hideMark/>
          </w:tcPr>
          <w:p w14:paraId="0D62E8F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 xml:space="preserve">Header Length; </w:t>
            </w:r>
            <w:proofErr w:type="gramStart"/>
            <w:r w:rsidRPr="00FC555E">
              <w:rPr>
                <w:b/>
                <w:bCs/>
              </w:rPr>
              <w:t>typically</w:t>
            </w:r>
            <w:proofErr w:type="gramEnd"/>
            <w:r w:rsidRPr="00FC555E">
              <w:rPr>
                <w:b/>
                <w:bCs/>
              </w:rPr>
              <w:t xml:space="preserve"> 5 (20 bytes).</w:t>
            </w:r>
          </w:p>
        </w:tc>
      </w:tr>
      <w:tr w:rsidR="00FC555E" w:rsidRPr="00FC555E" w14:paraId="1F76F921" w14:textId="77777777" w:rsidTr="00FC555E">
        <w:tc>
          <w:tcPr>
            <w:tcW w:w="4320" w:type="dxa"/>
            <w:hideMark/>
          </w:tcPr>
          <w:p w14:paraId="688134CA" w14:textId="77777777" w:rsidR="00FC555E" w:rsidRPr="00FC555E" w:rsidRDefault="00FC555E" w:rsidP="00FC555E">
            <w:pPr>
              <w:rPr>
                <w:b/>
                <w:bCs/>
              </w:rPr>
            </w:pPr>
            <w:proofErr w:type="spellStart"/>
            <w:r w:rsidRPr="00FC555E">
              <w:rPr>
                <w:b/>
                <w:bCs/>
              </w:rPr>
              <w:t>ToS</w:t>
            </w:r>
            <w:proofErr w:type="spellEnd"/>
            <w:r w:rsidRPr="00FC555E">
              <w:rPr>
                <w:b/>
                <w:bCs/>
              </w:rPr>
              <w:t>/DSCP</w:t>
            </w:r>
          </w:p>
        </w:tc>
        <w:tc>
          <w:tcPr>
            <w:tcW w:w="4320" w:type="dxa"/>
            <w:hideMark/>
          </w:tcPr>
          <w:p w14:paraId="3FD3126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Type of Service; prioritization (QoS).</w:t>
            </w:r>
          </w:p>
        </w:tc>
      </w:tr>
      <w:tr w:rsidR="00FC555E" w:rsidRPr="00FC555E" w14:paraId="3F10A724" w14:textId="77777777" w:rsidTr="00FC555E">
        <w:tc>
          <w:tcPr>
            <w:tcW w:w="4320" w:type="dxa"/>
            <w:hideMark/>
          </w:tcPr>
          <w:p w14:paraId="3240216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Total Length</w:t>
            </w:r>
          </w:p>
        </w:tc>
        <w:tc>
          <w:tcPr>
            <w:tcW w:w="4320" w:type="dxa"/>
            <w:hideMark/>
          </w:tcPr>
          <w:p w14:paraId="614F6CE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Total packet size (header + data).</w:t>
            </w:r>
          </w:p>
        </w:tc>
      </w:tr>
      <w:tr w:rsidR="00FC555E" w:rsidRPr="00FC555E" w14:paraId="772C2778" w14:textId="77777777" w:rsidTr="00FC555E">
        <w:tc>
          <w:tcPr>
            <w:tcW w:w="4320" w:type="dxa"/>
            <w:hideMark/>
          </w:tcPr>
          <w:p w14:paraId="7CE8DAC7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Identification</w:t>
            </w:r>
          </w:p>
        </w:tc>
        <w:tc>
          <w:tcPr>
            <w:tcW w:w="4320" w:type="dxa"/>
            <w:hideMark/>
          </w:tcPr>
          <w:p w14:paraId="0C1E082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Unique packet ID for fragmentation.</w:t>
            </w:r>
          </w:p>
        </w:tc>
      </w:tr>
      <w:tr w:rsidR="00FC555E" w:rsidRPr="00FC555E" w14:paraId="14D40C48" w14:textId="77777777" w:rsidTr="00FC555E">
        <w:tc>
          <w:tcPr>
            <w:tcW w:w="4320" w:type="dxa"/>
            <w:hideMark/>
          </w:tcPr>
          <w:p w14:paraId="73F31C3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Flags</w:t>
            </w:r>
          </w:p>
        </w:tc>
        <w:tc>
          <w:tcPr>
            <w:tcW w:w="4320" w:type="dxa"/>
            <w:hideMark/>
          </w:tcPr>
          <w:p w14:paraId="508EE42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Fragment control: DF (Don’t Fragment), MF (More Fragments).</w:t>
            </w:r>
          </w:p>
        </w:tc>
      </w:tr>
      <w:tr w:rsidR="00FC555E" w:rsidRPr="00FC555E" w14:paraId="20D7D500" w14:textId="77777777" w:rsidTr="00FC555E">
        <w:tc>
          <w:tcPr>
            <w:tcW w:w="4320" w:type="dxa"/>
            <w:hideMark/>
          </w:tcPr>
          <w:p w14:paraId="25E7E4A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Fragment Offset</w:t>
            </w:r>
          </w:p>
        </w:tc>
        <w:tc>
          <w:tcPr>
            <w:tcW w:w="4320" w:type="dxa"/>
            <w:hideMark/>
          </w:tcPr>
          <w:p w14:paraId="4C3B7A8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 xml:space="preserve">Position of </w:t>
            </w:r>
            <w:proofErr w:type="gramStart"/>
            <w:r w:rsidRPr="00FC555E">
              <w:rPr>
                <w:b/>
                <w:bCs/>
              </w:rPr>
              <w:t>fragment</w:t>
            </w:r>
            <w:proofErr w:type="gramEnd"/>
            <w:r w:rsidRPr="00FC555E">
              <w:rPr>
                <w:b/>
                <w:bCs/>
              </w:rPr>
              <w:t xml:space="preserve"> in original packet.</w:t>
            </w:r>
          </w:p>
        </w:tc>
      </w:tr>
      <w:tr w:rsidR="00FC555E" w:rsidRPr="00FC555E" w14:paraId="59A7D33A" w14:textId="77777777" w:rsidTr="00FC555E">
        <w:tc>
          <w:tcPr>
            <w:tcW w:w="4320" w:type="dxa"/>
            <w:hideMark/>
          </w:tcPr>
          <w:p w14:paraId="1313199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TTL</w:t>
            </w:r>
          </w:p>
        </w:tc>
        <w:tc>
          <w:tcPr>
            <w:tcW w:w="4320" w:type="dxa"/>
            <w:hideMark/>
          </w:tcPr>
          <w:p w14:paraId="5EC8D53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Time to Live; prevents loops.</w:t>
            </w:r>
          </w:p>
        </w:tc>
      </w:tr>
      <w:tr w:rsidR="00FC555E" w:rsidRPr="00FC555E" w14:paraId="29254797" w14:textId="77777777" w:rsidTr="00FC555E">
        <w:tc>
          <w:tcPr>
            <w:tcW w:w="4320" w:type="dxa"/>
            <w:hideMark/>
          </w:tcPr>
          <w:p w14:paraId="165F3FC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Protocol</w:t>
            </w:r>
          </w:p>
        </w:tc>
        <w:tc>
          <w:tcPr>
            <w:tcW w:w="4320" w:type="dxa"/>
            <w:hideMark/>
          </w:tcPr>
          <w:p w14:paraId="5F1E516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Upper layer protocol (e.g., TCP=6, UDP=17).</w:t>
            </w:r>
          </w:p>
        </w:tc>
      </w:tr>
      <w:tr w:rsidR="00FC555E" w:rsidRPr="00FC555E" w14:paraId="63689F67" w14:textId="77777777" w:rsidTr="00FC555E">
        <w:tc>
          <w:tcPr>
            <w:tcW w:w="4320" w:type="dxa"/>
            <w:hideMark/>
          </w:tcPr>
          <w:p w14:paraId="163832A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Header Checksum</w:t>
            </w:r>
          </w:p>
        </w:tc>
        <w:tc>
          <w:tcPr>
            <w:tcW w:w="4320" w:type="dxa"/>
            <w:hideMark/>
          </w:tcPr>
          <w:p w14:paraId="04FC703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Error check for the header.</w:t>
            </w:r>
          </w:p>
        </w:tc>
      </w:tr>
      <w:tr w:rsidR="00FC555E" w:rsidRPr="00FC555E" w14:paraId="7E28D08E" w14:textId="77777777" w:rsidTr="00FC555E">
        <w:tc>
          <w:tcPr>
            <w:tcW w:w="4320" w:type="dxa"/>
            <w:hideMark/>
          </w:tcPr>
          <w:p w14:paraId="3FB8149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Source Address</w:t>
            </w:r>
          </w:p>
        </w:tc>
        <w:tc>
          <w:tcPr>
            <w:tcW w:w="4320" w:type="dxa"/>
            <w:hideMark/>
          </w:tcPr>
          <w:p w14:paraId="13FA234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IP address of sender.</w:t>
            </w:r>
          </w:p>
        </w:tc>
      </w:tr>
      <w:tr w:rsidR="00FC555E" w:rsidRPr="00FC555E" w14:paraId="7EF5A8AA" w14:textId="77777777" w:rsidTr="00FC555E">
        <w:tc>
          <w:tcPr>
            <w:tcW w:w="4320" w:type="dxa"/>
            <w:hideMark/>
          </w:tcPr>
          <w:p w14:paraId="7ED5CF6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Destination Address</w:t>
            </w:r>
          </w:p>
        </w:tc>
        <w:tc>
          <w:tcPr>
            <w:tcW w:w="4320" w:type="dxa"/>
            <w:hideMark/>
          </w:tcPr>
          <w:p w14:paraId="6B82409D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IP address of receiver.</w:t>
            </w:r>
          </w:p>
        </w:tc>
      </w:tr>
      <w:tr w:rsidR="00FC555E" w:rsidRPr="00FC555E" w14:paraId="14923ED4" w14:textId="77777777" w:rsidTr="00FC555E">
        <w:tc>
          <w:tcPr>
            <w:tcW w:w="4320" w:type="dxa"/>
            <w:hideMark/>
          </w:tcPr>
          <w:p w14:paraId="315475A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Options</w:t>
            </w:r>
          </w:p>
        </w:tc>
        <w:tc>
          <w:tcPr>
            <w:tcW w:w="4320" w:type="dxa"/>
            <w:hideMark/>
          </w:tcPr>
          <w:p w14:paraId="1033215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Rarely used; header extension.</w:t>
            </w:r>
          </w:p>
        </w:tc>
      </w:tr>
    </w:tbl>
    <w:p w14:paraId="4980FE0B" w14:textId="77777777" w:rsidR="00FC555E" w:rsidRPr="00FC555E" w:rsidRDefault="00FC555E" w:rsidP="00FC555E">
      <w:pPr>
        <w:rPr>
          <w:b/>
          <w:bCs/>
        </w:rPr>
      </w:pPr>
    </w:p>
    <w:p w14:paraId="749EBA38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 Fragmentation and Reassembly</w:t>
      </w:r>
    </w:p>
    <w:p w14:paraId="085AE877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Fragmentation needed when packet &gt; MTU (e.g., Ethernet MTU = 1500 bytes).</w:t>
      </w:r>
      <w:r w:rsidRPr="00FC555E">
        <w:rPr>
          <w:b/>
          <w:bCs/>
        </w:rPr>
        <w:br/>
        <w:t>- Fragmentation done by routers; reassembly at destination.</w:t>
      </w:r>
      <w:r w:rsidRPr="00FC555E">
        <w:rPr>
          <w:b/>
          <w:bCs/>
        </w:rPr>
        <w:br/>
        <w:t>- Fragments carry same Identification value.</w:t>
      </w:r>
      <w:r w:rsidRPr="00FC555E">
        <w:rPr>
          <w:b/>
          <w:bCs/>
        </w:rPr>
        <w:br/>
        <w:t>- IP does not recover missing fragments (no retransmission).</w:t>
      </w:r>
    </w:p>
    <w:p w14:paraId="2294C2EC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 Addressing</w:t>
      </w:r>
    </w:p>
    <w:p w14:paraId="40069939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IPv4 address: 32 bits; shown in dotted-decimal format (e.g., 192.168.1.1).</w:t>
      </w:r>
      <w:r w:rsidRPr="00FC555E">
        <w:rPr>
          <w:b/>
          <w:bCs/>
        </w:rPr>
        <w:br/>
        <w:t>- Internally handled in binary.</w:t>
      </w:r>
      <w:r w:rsidRPr="00FC555E">
        <w:rPr>
          <w:b/>
          <w:bCs/>
        </w:rPr>
        <w:br/>
        <w:t>- Early addressing used classes (A, B, C, D, 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C555E" w:rsidRPr="00FC555E" w14:paraId="290D5D81" w14:textId="77777777" w:rsidTr="00FC555E">
        <w:tc>
          <w:tcPr>
            <w:tcW w:w="2160" w:type="dxa"/>
            <w:hideMark/>
          </w:tcPr>
          <w:p w14:paraId="5830F01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Class</w:t>
            </w:r>
          </w:p>
        </w:tc>
        <w:tc>
          <w:tcPr>
            <w:tcW w:w="2160" w:type="dxa"/>
            <w:hideMark/>
          </w:tcPr>
          <w:p w14:paraId="687811D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Range (First Octet)</w:t>
            </w:r>
          </w:p>
        </w:tc>
        <w:tc>
          <w:tcPr>
            <w:tcW w:w="2160" w:type="dxa"/>
            <w:hideMark/>
          </w:tcPr>
          <w:p w14:paraId="6150B99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Network Bits</w:t>
            </w:r>
          </w:p>
        </w:tc>
        <w:tc>
          <w:tcPr>
            <w:tcW w:w="2160" w:type="dxa"/>
            <w:hideMark/>
          </w:tcPr>
          <w:p w14:paraId="70EC01C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Purpose</w:t>
            </w:r>
          </w:p>
        </w:tc>
      </w:tr>
      <w:tr w:rsidR="00FC555E" w:rsidRPr="00FC555E" w14:paraId="4262BD9D" w14:textId="77777777" w:rsidTr="00FC555E">
        <w:tc>
          <w:tcPr>
            <w:tcW w:w="2160" w:type="dxa"/>
            <w:hideMark/>
          </w:tcPr>
          <w:p w14:paraId="00C8DD7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A</w:t>
            </w:r>
          </w:p>
        </w:tc>
        <w:tc>
          <w:tcPr>
            <w:tcW w:w="2160" w:type="dxa"/>
            <w:hideMark/>
          </w:tcPr>
          <w:p w14:paraId="34E5735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1-126</w:t>
            </w:r>
          </w:p>
        </w:tc>
        <w:tc>
          <w:tcPr>
            <w:tcW w:w="2160" w:type="dxa"/>
            <w:hideMark/>
          </w:tcPr>
          <w:p w14:paraId="6186277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8 bits</w:t>
            </w:r>
          </w:p>
        </w:tc>
        <w:tc>
          <w:tcPr>
            <w:tcW w:w="2160" w:type="dxa"/>
            <w:hideMark/>
          </w:tcPr>
          <w:p w14:paraId="72A516A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Large networks</w:t>
            </w:r>
          </w:p>
        </w:tc>
      </w:tr>
      <w:tr w:rsidR="00FC555E" w:rsidRPr="00FC555E" w14:paraId="054AAF6F" w14:textId="77777777" w:rsidTr="00FC555E">
        <w:tc>
          <w:tcPr>
            <w:tcW w:w="2160" w:type="dxa"/>
            <w:hideMark/>
          </w:tcPr>
          <w:p w14:paraId="61110BA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B</w:t>
            </w:r>
          </w:p>
        </w:tc>
        <w:tc>
          <w:tcPr>
            <w:tcW w:w="2160" w:type="dxa"/>
            <w:hideMark/>
          </w:tcPr>
          <w:p w14:paraId="65F9A4F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128-191</w:t>
            </w:r>
          </w:p>
        </w:tc>
        <w:tc>
          <w:tcPr>
            <w:tcW w:w="2160" w:type="dxa"/>
            <w:hideMark/>
          </w:tcPr>
          <w:p w14:paraId="35399B2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16 bits</w:t>
            </w:r>
          </w:p>
        </w:tc>
        <w:tc>
          <w:tcPr>
            <w:tcW w:w="2160" w:type="dxa"/>
            <w:hideMark/>
          </w:tcPr>
          <w:p w14:paraId="7E00F1D7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Medium networks</w:t>
            </w:r>
          </w:p>
        </w:tc>
      </w:tr>
      <w:tr w:rsidR="00FC555E" w:rsidRPr="00FC555E" w14:paraId="492929D4" w14:textId="77777777" w:rsidTr="00FC555E">
        <w:tc>
          <w:tcPr>
            <w:tcW w:w="2160" w:type="dxa"/>
            <w:hideMark/>
          </w:tcPr>
          <w:p w14:paraId="1D38DF3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C</w:t>
            </w:r>
          </w:p>
        </w:tc>
        <w:tc>
          <w:tcPr>
            <w:tcW w:w="2160" w:type="dxa"/>
            <w:hideMark/>
          </w:tcPr>
          <w:p w14:paraId="29D7E2B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192-223</w:t>
            </w:r>
          </w:p>
        </w:tc>
        <w:tc>
          <w:tcPr>
            <w:tcW w:w="2160" w:type="dxa"/>
            <w:hideMark/>
          </w:tcPr>
          <w:p w14:paraId="5A20BCD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24 bits</w:t>
            </w:r>
          </w:p>
        </w:tc>
        <w:tc>
          <w:tcPr>
            <w:tcW w:w="2160" w:type="dxa"/>
            <w:hideMark/>
          </w:tcPr>
          <w:p w14:paraId="34F8D5A7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Small networks</w:t>
            </w:r>
          </w:p>
        </w:tc>
      </w:tr>
      <w:tr w:rsidR="00FC555E" w:rsidRPr="00FC555E" w14:paraId="0ECA7BED" w14:textId="77777777" w:rsidTr="00FC555E">
        <w:tc>
          <w:tcPr>
            <w:tcW w:w="2160" w:type="dxa"/>
            <w:hideMark/>
          </w:tcPr>
          <w:p w14:paraId="4B3692C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</w:t>
            </w:r>
          </w:p>
        </w:tc>
        <w:tc>
          <w:tcPr>
            <w:tcW w:w="2160" w:type="dxa"/>
            <w:hideMark/>
          </w:tcPr>
          <w:p w14:paraId="07A9408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224-239</w:t>
            </w:r>
          </w:p>
        </w:tc>
        <w:tc>
          <w:tcPr>
            <w:tcW w:w="2160" w:type="dxa"/>
            <w:hideMark/>
          </w:tcPr>
          <w:p w14:paraId="031C131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-</w:t>
            </w:r>
          </w:p>
        </w:tc>
        <w:tc>
          <w:tcPr>
            <w:tcW w:w="2160" w:type="dxa"/>
            <w:hideMark/>
          </w:tcPr>
          <w:p w14:paraId="67143F3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Multicast</w:t>
            </w:r>
          </w:p>
        </w:tc>
      </w:tr>
      <w:tr w:rsidR="00FC555E" w:rsidRPr="00FC555E" w14:paraId="6A6DF792" w14:textId="77777777" w:rsidTr="00FC555E">
        <w:tc>
          <w:tcPr>
            <w:tcW w:w="2160" w:type="dxa"/>
            <w:hideMark/>
          </w:tcPr>
          <w:p w14:paraId="0900F42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E</w:t>
            </w:r>
          </w:p>
        </w:tc>
        <w:tc>
          <w:tcPr>
            <w:tcW w:w="2160" w:type="dxa"/>
            <w:hideMark/>
          </w:tcPr>
          <w:p w14:paraId="04A2AFA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240-255</w:t>
            </w:r>
          </w:p>
        </w:tc>
        <w:tc>
          <w:tcPr>
            <w:tcW w:w="2160" w:type="dxa"/>
            <w:hideMark/>
          </w:tcPr>
          <w:p w14:paraId="7039FB8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-</w:t>
            </w:r>
          </w:p>
        </w:tc>
        <w:tc>
          <w:tcPr>
            <w:tcW w:w="2160" w:type="dxa"/>
            <w:hideMark/>
          </w:tcPr>
          <w:p w14:paraId="7B72492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Reserved</w:t>
            </w:r>
          </w:p>
        </w:tc>
      </w:tr>
    </w:tbl>
    <w:p w14:paraId="17BF8D1C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Classful addressing caused inefficiency and address depletion.</w:t>
      </w:r>
      <w:r w:rsidRPr="00FC555E">
        <w:rPr>
          <w:b/>
          <w:bCs/>
        </w:rPr>
        <w:br/>
        <w:t>- Address reuse via NAT, CIDR introduced.</w:t>
      </w:r>
    </w:p>
    <w:p w14:paraId="2A952252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 Address Types</w:t>
      </w:r>
    </w:p>
    <w:p w14:paraId="365271A4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Unicast: Single unique destination.</w:t>
      </w:r>
      <w:r w:rsidRPr="00FC555E">
        <w:rPr>
          <w:b/>
          <w:bCs/>
        </w:rPr>
        <w:br/>
        <w:t>- Broadcast: All devices in a network.</w:t>
      </w:r>
      <w:r w:rsidRPr="00FC555E">
        <w:rPr>
          <w:b/>
          <w:bCs/>
        </w:rPr>
        <w:br/>
        <w:t>- Anycast: Same IP assigned to multiple devices; routed to nearest one.</w:t>
      </w:r>
      <w:r w:rsidRPr="00FC555E">
        <w:rPr>
          <w:b/>
          <w:bCs/>
        </w:rPr>
        <w:br/>
        <w:t>- Multicast: Traffic sent to multiple interested receivers.</w:t>
      </w:r>
    </w:p>
    <w:p w14:paraId="13DE6FDB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 Subnetting</w:t>
      </w:r>
    </w:p>
    <w:p w14:paraId="5775DEC7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Solves inefficiency of classful addressing.</w:t>
      </w:r>
      <w:r w:rsidRPr="00FC555E">
        <w:rPr>
          <w:b/>
          <w:bCs/>
        </w:rPr>
        <w:br/>
        <w:t>- Subnet mask divides host part into subnets.</w:t>
      </w:r>
      <w:r w:rsidRPr="00FC555E">
        <w:rPr>
          <w:b/>
          <w:bCs/>
        </w:rPr>
        <w:br/>
        <w:t>- Example: 192.168.2.0/25 splits Class C network into two subnets.</w:t>
      </w:r>
    </w:p>
    <w:p w14:paraId="5FF0574D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CIDR (Classless Inter-Domain Routing) and Route Aggregation</w:t>
      </w:r>
    </w:p>
    <w:p w14:paraId="22520B1A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Replaces classful addressing with prefix-based.</w:t>
      </w:r>
      <w:r w:rsidRPr="00FC555E">
        <w:rPr>
          <w:b/>
          <w:bCs/>
        </w:rPr>
        <w:br/>
        <w:t>- Allows route aggregation (</w:t>
      </w:r>
      <w:proofErr w:type="spellStart"/>
      <w:r w:rsidRPr="00FC555E">
        <w:rPr>
          <w:b/>
          <w:bCs/>
        </w:rPr>
        <w:t>supernetting</w:t>
      </w:r>
      <w:proofErr w:type="spellEnd"/>
      <w:r w:rsidRPr="00FC555E">
        <w:rPr>
          <w:b/>
          <w:bCs/>
        </w:rPr>
        <w:t>).</w:t>
      </w:r>
      <w:r w:rsidRPr="00FC555E">
        <w:rPr>
          <w:b/>
          <w:bCs/>
        </w:rPr>
        <w:br/>
        <w:t>- More efficient IP space management.</w:t>
      </w:r>
    </w:p>
    <w:p w14:paraId="4080AE06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lastRenderedPageBreak/>
        <w:t>IPv6 Overview</w:t>
      </w:r>
    </w:p>
    <w:p w14:paraId="23A10442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- 128-bit addresses solve IPv4 exhaustion.</w:t>
      </w:r>
      <w:r w:rsidRPr="00FC555E">
        <w:rPr>
          <w:b/>
          <w:bCs/>
        </w:rPr>
        <w:br/>
        <w:t>- Simplified header; no fragmentation by routers.</w:t>
      </w:r>
      <w:r w:rsidRPr="00FC555E">
        <w:rPr>
          <w:b/>
          <w:bCs/>
        </w:rPr>
        <w:br/>
        <w:t>- Mandatory IPsec for security.</w:t>
      </w:r>
      <w:r w:rsidRPr="00FC555E">
        <w:rPr>
          <w:b/>
          <w:bCs/>
        </w:rPr>
        <w:br/>
        <w:t>- Improved auto-configuration; critical for IoT.</w:t>
      </w:r>
    </w:p>
    <w:p w14:paraId="732D16EA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IPv6 Header Fields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C555E" w:rsidRPr="00FC555E" w14:paraId="203BE3C3" w14:textId="77777777" w:rsidTr="00FC555E">
        <w:tc>
          <w:tcPr>
            <w:tcW w:w="4320" w:type="dxa"/>
            <w:hideMark/>
          </w:tcPr>
          <w:p w14:paraId="23D4FF07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Field</w:t>
            </w:r>
          </w:p>
        </w:tc>
        <w:tc>
          <w:tcPr>
            <w:tcW w:w="4320" w:type="dxa"/>
            <w:hideMark/>
          </w:tcPr>
          <w:p w14:paraId="3D48784D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Purpose</w:t>
            </w:r>
          </w:p>
        </w:tc>
      </w:tr>
      <w:tr w:rsidR="00FC555E" w:rsidRPr="00FC555E" w14:paraId="7DD31592" w14:textId="77777777" w:rsidTr="00FC555E">
        <w:tc>
          <w:tcPr>
            <w:tcW w:w="4320" w:type="dxa"/>
            <w:hideMark/>
          </w:tcPr>
          <w:p w14:paraId="349D75C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Version</w:t>
            </w:r>
          </w:p>
        </w:tc>
        <w:tc>
          <w:tcPr>
            <w:tcW w:w="4320" w:type="dxa"/>
            <w:hideMark/>
          </w:tcPr>
          <w:p w14:paraId="17BB0C4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6 (0110).</w:t>
            </w:r>
          </w:p>
        </w:tc>
      </w:tr>
      <w:tr w:rsidR="00FC555E" w:rsidRPr="00FC555E" w14:paraId="4C586DB8" w14:textId="77777777" w:rsidTr="00FC555E">
        <w:tc>
          <w:tcPr>
            <w:tcW w:w="4320" w:type="dxa"/>
            <w:hideMark/>
          </w:tcPr>
          <w:p w14:paraId="25EF861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Traffic Class</w:t>
            </w:r>
          </w:p>
        </w:tc>
        <w:tc>
          <w:tcPr>
            <w:tcW w:w="4320" w:type="dxa"/>
            <w:hideMark/>
          </w:tcPr>
          <w:p w14:paraId="70F6EFB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Differentiated Services (DS) and Explicit Congestion Notification (ECN).</w:t>
            </w:r>
          </w:p>
        </w:tc>
      </w:tr>
      <w:tr w:rsidR="00FC555E" w:rsidRPr="00FC555E" w14:paraId="7A0EE74C" w14:textId="77777777" w:rsidTr="00FC555E">
        <w:tc>
          <w:tcPr>
            <w:tcW w:w="4320" w:type="dxa"/>
            <w:hideMark/>
          </w:tcPr>
          <w:p w14:paraId="7776051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Flow Label</w:t>
            </w:r>
          </w:p>
        </w:tc>
        <w:tc>
          <w:tcPr>
            <w:tcW w:w="4320" w:type="dxa"/>
            <w:hideMark/>
          </w:tcPr>
          <w:p w14:paraId="05ADDD4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 xml:space="preserve">Ensures </w:t>
            </w:r>
            <w:proofErr w:type="gramStart"/>
            <w:r w:rsidRPr="00FC555E">
              <w:rPr>
                <w:b/>
                <w:bCs/>
              </w:rPr>
              <w:t>in-</w:t>
            </w:r>
            <w:proofErr w:type="gramEnd"/>
            <w:r w:rsidRPr="00FC555E">
              <w:rPr>
                <w:b/>
                <w:bCs/>
              </w:rPr>
              <w:t>order delivery.</w:t>
            </w:r>
          </w:p>
        </w:tc>
      </w:tr>
      <w:tr w:rsidR="00FC555E" w:rsidRPr="00FC555E" w14:paraId="312A04EA" w14:textId="77777777" w:rsidTr="00FC555E">
        <w:tc>
          <w:tcPr>
            <w:tcW w:w="4320" w:type="dxa"/>
            <w:hideMark/>
          </w:tcPr>
          <w:p w14:paraId="28CC4E2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Payload Length</w:t>
            </w:r>
          </w:p>
        </w:tc>
        <w:tc>
          <w:tcPr>
            <w:tcW w:w="4320" w:type="dxa"/>
            <w:hideMark/>
          </w:tcPr>
          <w:p w14:paraId="40DE748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Length of payload. (no header checksum)</w:t>
            </w:r>
          </w:p>
        </w:tc>
      </w:tr>
      <w:tr w:rsidR="00FC555E" w:rsidRPr="00FC555E" w14:paraId="0F6B0027" w14:textId="77777777" w:rsidTr="00FC555E">
        <w:tc>
          <w:tcPr>
            <w:tcW w:w="4320" w:type="dxa"/>
            <w:hideMark/>
          </w:tcPr>
          <w:p w14:paraId="340B479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Next Header</w:t>
            </w:r>
          </w:p>
        </w:tc>
        <w:tc>
          <w:tcPr>
            <w:tcW w:w="4320" w:type="dxa"/>
            <w:hideMark/>
          </w:tcPr>
          <w:p w14:paraId="2FC7649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Type of next header (TCP, UDP, etc.).</w:t>
            </w:r>
          </w:p>
        </w:tc>
      </w:tr>
      <w:tr w:rsidR="00FC555E" w:rsidRPr="00FC555E" w14:paraId="4A331AE7" w14:textId="77777777" w:rsidTr="00FC555E">
        <w:tc>
          <w:tcPr>
            <w:tcW w:w="4320" w:type="dxa"/>
            <w:hideMark/>
          </w:tcPr>
          <w:p w14:paraId="16F17EF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Hop Limit</w:t>
            </w:r>
          </w:p>
        </w:tc>
        <w:tc>
          <w:tcPr>
            <w:tcW w:w="4320" w:type="dxa"/>
            <w:hideMark/>
          </w:tcPr>
          <w:p w14:paraId="49A1407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Like TTL in IPv4.</w:t>
            </w:r>
          </w:p>
        </w:tc>
      </w:tr>
      <w:tr w:rsidR="00FC555E" w:rsidRPr="00FC555E" w14:paraId="012B3D93" w14:textId="77777777" w:rsidTr="00FC555E">
        <w:tc>
          <w:tcPr>
            <w:tcW w:w="4320" w:type="dxa"/>
            <w:hideMark/>
          </w:tcPr>
          <w:p w14:paraId="259BEB8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Source Address</w:t>
            </w:r>
          </w:p>
        </w:tc>
        <w:tc>
          <w:tcPr>
            <w:tcW w:w="4320" w:type="dxa"/>
            <w:hideMark/>
          </w:tcPr>
          <w:p w14:paraId="69A8860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128-bit source IP.</w:t>
            </w:r>
          </w:p>
        </w:tc>
      </w:tr>
      <w:tr w:rsidR="00FC555E" w:rsidRPr="00FC555E" w14:paraId="1BD026FA" w14:textId="77777777" w:rsidTr="00FC555E">
        <w:tc>
          <w:tcPr>
            <w:tcW w:w="4320" w:type="dxa"/>
            <w:hideMark/>
          </w:tcPr>
          <w:p w14:paraId="72E5E14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Destination Address</w:t>
            </w:r>
          </w:p>
        </w:tc>
        <w:tc>
          <w:tcPr>
            <w:tcW w:w="4320" w:type="dxa"/>
            <w:hideMark/>
          </w:tcPr>
          <w:p w14:paraId="77FF64E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128-bit destination IP.</w:t>
            </w:r>
          </w:p>
        </w:tc>
      </w:tr>
    </w:tbl>
    <w:p w14:paraId="1B740BEE" w14:textId="77777777" w:rsidR="00FC555E" w:rsidRPr="00FC555E" w:rsidRDefault="00FC555E" w:rsidP="00FC555E">
      <w:pPr>
        <w:rPr>
          <w:b/>
          <w:bCs/>
        </w:rPr>
      </w:pPr>
    </w:p>
    <w:p w14:paraId="4DFA6B66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IPv4 to IPv6 Transition - Tunneling</w:t>
      </w:r>
    </w:p>
    <w:p w14:paraId="1AF6FBE7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No 'flag day' for upgrade; IPv4 and IPv6 must coexist.</w:t>
      </w:r>
      <w:r w:rsidRPr="00FC555E">
        <w:rPr>
          <w:b/>
          <w:bCs/>
        </w:rPr>
        <w:br/>
        <w:t>- Tunneling: IPv6 packet is encapsulated inside IPv4 packet.</w:t>
      </w:r>
      <w:r w:rsidRPr="00FC555E">
        <w:rPr>
          <w:b/>
          <w:bCs/>
        </w:rPr>
        <w:br/>
        <w:t>- Used extensively in modern networks (e.g., 4G/5G).</w:t>
      </w:r>
    </w:p>
    <w:p w14:paraId="0021EDD3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Network Layer - IPv4 Focus</w:t>
      </w:r>
    </w:p>
    <w:p w14:paraId="30AD6F1A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IPv4 Overview</w:t>
      </w:r>
    </w:p>
    <w:p w14:paraId="088BFBD0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IPv4 stands for Internet Protocol version 4, defined in RFC 791.</w:t>
      </w:r>
      <w:r w:rsidRPr="00FC555E">
        <w:rPr>
          <w:b/>
          <w:bCs/>
        </w:rPr>
        <w:br/>
        <w:t>- It is a connectionless protocol used for packet-switched networks.</w:t>
      </w:r>
      <w:r w:rsidRPr="00FC555E">
        <w:rPr>
          <w:b/>
          <w:bCs/>
        </w:rPr>
        <w:br/>
        <w:t>- Provides logical addressing to enable devices to locate each other across large networks, like the Internet.</w:t>
      </w:r>
      <w:r w:rsidRPr="00FC555E">
        <w:rPr>
          <w:b/>
          <w:bCs/>
        </w:rPr>
        <w:br/>
        <w:t>- IPv4 offers best-effort delivery: No guarantees about packet delivery, order, or duplicate protection.</w:t>
      </w:r>
      <w:r w:rsidRPr="00FC555E">
        <w:rPr>
          <w:b/>
          <w:bCs/>
        </w:rPr>
        <w:br/>
        <w:t>- Upper-layer protocols like TCP handle reliability, sequencing, and retransmissions.</w:t>
      </w:r>
    </w:p>
    <w:p w14:paraId="7D48015F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lastRenderedPageBreak/>
        <w:t>IPv4 Addressing</w:t>
      </w:r>
    </w:p>
    <w:p w14:paraId="4E699D29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IPv4 addresses are 32 bits long, typically shown in dotted-decimal format (e.g., 192.168.1.1).</w:t>
      </w:r>
      <w:r w:rsidRPr="00FC555E">
        <w:rPr>
          <w:b/>
          <w:bCs/>
        </w:rPr>
        <w:br/>
        <w:t>- The address consists of a network portion and a host portion.</w:t>
      </w:r>
      <w:r w:rsidRPr="00FC555E">
        <w:rPr>
          <w:b/>
          <w:bCs/>
        </w:rPr>
        <w:br/>
        <w:t>- Originally, classful addressing divided IP addresses into Class A, B, C, D, and E.</w:t>
      </w:r>
      <w:r w:rsidRPr="00FC555E">
        <w:rPr>
          <w:b/>
          <w:bCs/>
        </w:rPr>
        <w:br/>
        <w:t>- Modern addressing uses CIDR (Classless Inter-Domain Routing) to provide more flexibility.</w:t>
      </w:r>
      <w:r w:rsidRPr="00FC555E">
        <w:rPr>
          <w:b/>
          <w:bCs/>
        </w:rPr>
        <w:br/>
        <w:t>- IP addresses must be unique in the network to avoid conflicts.</w:t>
      </w:r>
    </w:p>
    <w:p w14:paraId="44BF0D47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IPv4 Header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C555E" w:rsidRPr="00FC555E" w14:paraId="0FF6715B" w14:textId="77777777" w:rsidTr="00FC555E">
        <w:tc>
          <w:tcPr>
            <w:tcW w:w="4320" w:type="dxa"/>
            <w:hideMark/>
          </w:tcPr>
          <w:p w14:paraId="706D3F6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Field</w:t>
            </w:r>
          </w:p>
        </w:tc>
        <w:tc>
          <w:tcPr>
            <w:tcW w:w="4320" w:type="dxa"/>
            <w:hideMark/>
          </w:tcPr>
          <w:p w14:paraId="2A26076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Description</w:t>
            </w:r>
          </w:p>
        </w:tc>
      </w:tr>
      <w:tr w:rsidR="00FC555E" w:rsidRPr="00FC555E" w14:paraId="04BB6551" w14:textId="77777777" w:rsidTr="00FC555E">
        <w:tc>
          <w:tcPr>
            <w:tcW w:w="4320" w:type="dxa"/>
            <w:hideMark/>
          </w:tcPr>
          <w:p w14:paraId="7C67645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Version</w:t>
            </w:r>
          </w:p>
        </w:tc>
        <w:tc>
          <w:tcPr>
            <w:tcW w:w="4320" w:type="dxa"/>
            <w:hideMark/>
          </w:tcPr>
          <w:p w14:paraId="2581EF0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4 for IPv4.</w:t>
            </w:r>
          </w:p>
        </w:tc>
      </w:tr>
      <w:tr w:rsidR="00FC555E" w:rsidRPr="00FC555E" w14:paraId="05FAE704" w14:textId="77777777" w:rsidTr="00FC555E">
        <w:tc>
          <w:tcPr>
            <w:tcW w:w="4320" w:type="dxa"/>
            <w:hideMark/>
          </w:tcPr>
          <w:p w14:paraId="242A876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IHL</w:t>
            </w:r>
          </w:p>
        </w:tc>
        <w:tc>
          <w:tcPr>
            <w:tcW w:w="4320" w:type="dxa"/>
            <w:hideMark/>
          </w:tcPr>
          <w:p w14:paraId="0E985B8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Internet Header Length; header size in 32-bit words.</w:t>
            </w:r>
          </w:p>
        </w:tc>
      </w:tr>
      <w:tr w:rsidR="00FC555E" w:rsidRPr="00FC555E" w14:paraId="1FBF9584" w14:textId="77777777" w:rsidTr="00FC555E">
        <w:tc>
          <w:tcPr>
            <w:tcW w:w="4320" w:type="dxa"/>
            <w:hideMark/>
          </w:tcPr>
          <w:p w14:paraId="057D29B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Type of Service (</w:t>
            </w:r>
            <w:proofErr w:type="spellStart"/>
            <w:r w:rsidRPr="00FC555E">
              <w:rPr>
                <w:b/>
                <w:bCs/>
              </w:rPr>
              <w:t>ToS</w:t>
            </w:r>
            <w:proofErr w:type="spellEnd"/>
            <w:r w:rsidRPr="00FC555E">
              <w:rPr>
                <w:b/>
                <w:bCs/>
              </w:rPr>
              <w:t>)</w:t>
            </w:r>
          </w:p>
        </w:tc>
        <w:tc>
          <w:tcPr>
            <w:tcW w:w="4320" w:type="dxa"/>
            <w:hideMark/>
          </w:tcPr>
          <w:p w14:paraId="2DB54FB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Defines priority and QoS handling (now DSCP).</w:t>
            </w:r>
          </w:p>
        </w:tc>
      </w:tr>
      <w:tr w:rsidR="00FC555E" w:rsidRPr="00FC555E" w14:paraId="1D39DC1F" w14:textId="77777777" w:rsidTr="00FC555E">
        <w:tc>
          <w:tcPr>
            <w:tcW w:w="4320" w:type="dxa"/>
            <w:hideMark/>
          </w:tcPr>
          <w:p w14:paraId="13D7BCB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Total Length</w:t>
            </w:r>
          </w:p>
        </w:tc>
        <w:tc>
          <w:tcPr>
            <w:tcW w:w="4320" w:type="dxa"/>
            <w:hideMark/>
          </w:tcPr>
          <w:p w14:paraId="566FE1E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Entire packet size including header and data.</w:t>
            </w:r>
          </w:p>
        </w:tc>
      </w:tr>
      <w:tr w:rsidR="00FC555E" w:rsidRPr="00FC555E" w14:paraId="37C73384" w14:textId="77777777" w:rsidTr="00FC555E">
        <w:tc>
          <w:tcPr>
            <w:tcW w:w="4320" w:type="dxa"/>
            <w:hideMark/>
          </w:tcPr>
          <w:p w14:paraId="4FBE412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Identification</w:t>
            </w:r>
          </w:p>
        </w:tc>
        <w:tc>
          <w:tcPr>
            <w:tcW w:w="4320" w:type="dxa"/>
            <w:hideMark/>
          </w:tcPr>
          <w:p w14:paraId="50D5DE8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Unique ID for fragmentation and reassembly.</w:t>
            </w:r>
          </w:p>
        </w:tc>
      </w:tr>
      <w:tr w:rsidR="00FC555E" w:rsidRPr="00FC555E" w14:paraId="0D45D88C" w14:textId="77777777" w:rsidTr="00FC555E">
        <w:tc>
          <w:tcPr>
            <w:tcW w:w="4320" w:type="dxa"/>
            <w:hideMark/>
          </w:tcPr>
          <w:p w14:paraId="7010318E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Flags</w:t>
            </w:r>
          </w:p>
        </w:tc>
        <w:tc>
          <w:tcPr>
            <w:tcW w:w="4320" w:type="dxa"/>
            <w:hideMark/>
          </w:tcPr>
          <w:p w14:paraId="384A164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Control fragmentation (DF, MF).</w:t>
            </w:r>
          </w:p>
        </w:tc>
      </w:tr>
      <w:tr w:rsidR="00FC555E" w:rsidRPr="00FC555E" w14:paraId="5949B131" w14:textId="77777777" w:rsidTr="00FC555E">
        <w:tc>
          <w:tcPr>
            <w:tcW w:w="4320" w:type="dxa"/>
            <w:hideMark/>
          </w:tcPr>
          <w:p w14:paraId="4B91272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Fragment Offset</w:t>
            </w:r>
          </w:p>
        </w:tc>
        <w:tc>
          <w:tcPr>
            <w:tcW w:w="4320" w:type="dxa"/>
            <w:hideMark/>
          </w:tcPr>
          <w:p w14:paraId="1A98217E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Position of the fragment in the original packet.</w:t>
            </w:r>
          </w:p>
        </w:tc>
      </w:tr>
      <w:tr w:rsidR="00FC555E" w:rsidRPr="00FC555E" w14:paraId="6BBC7ABD" w14:textId="77777777" w:rsidTr="00FC555E">
        <w:tc>
          <w:tcPr>
            <w:tcW w:w="4320" w:type="dxa"/>
            <w:hideMark/>
          </w:tcPr>
          <w:p w14:paraId="7B1F9D8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TTL</w:t>
            </w:r>
          </w:p>
        </w:tc>
        <w:tc>
          <w:tcPr>
            <w:tcW w:w="4320" w:type="dxa"/>
            <w:hideMark/>
          </w:tcPr>
          <w:p w14:paraId="06EA75F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Time to Live; prevents looping by limiting hops.</w:t>
            </w:r>
          </w:p>
        </w:tc>
      </w:tr>
      <w:tr w:rsidR="00FC555E" w:rsidRPr="00FC555E" w14:paraId="3D2EB06F" w14:textId="77777777" w:rsidTr="00FC555E">
        <w:tc>
          <w:tcPr>
            <w:tcW w:w="4320" w:type="dxa"/>
            <w:hideMark/>
          </w:tcPr>
          <w:p w14:paraId="38BDA81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Protocol</w:t>
            </w:r>
          </w:p>
        </w:tc>
        <w:tc>
          <w:tcPr>
            <w:tcW w:w="4320" w:type="dxa"/>
            <w:hideMark/>
          </w:tcPr>
          <w:p w14:paraId="5EE61E8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Indicates upper-layer protocol (e.g., TCP=6, UDP=17).</w:t>
            </w:r>
          </w:p>
        </w:tc>
      </w:tr>
      <w:tr w:rsidR="00FC555E" w:rsidRPr="00FC555E" w14:paraId="0BA4CD52" w14:textId="77777777" w:rsidTr="00FC555E">
        <w:tc>
          <w:tcPr>
            <w:tcW w:w="4320" w:type="dxa"/>
            <w:hideMark/>
          </w:tcPr>
          <w:p w14:paraId="4333686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Header Checksum</w:t>
            </w:r>
          </w:p>
        </w:tc>
        <w:tc>
          <w:tcPr>
            <w:tcW w:w="4320" w:type="dxa"/>
            <w:hideMark/>
          </w:tcPr>
          <w:p w14:paraId="26399F6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Error checking for header integrity.</w:t>
            </w:r>
          </w:p>
        </w:tc>
      </w:tr>
      <w:tr w:rsidR="00FC555E" w:rsidRPr="00FC555E" w14:paraId="61F8DE90" w14:textId="77777777" w:rsidTr="00FC555E">
        <w:tc>
          <w:tcPr>
            <w:tcW w:w="4320" w:type="dxa"/>
            <w:hideMark/>
          </w:tcPr>
          <w:p w14:paraId="4C657E4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Source Address</w:t>
            </w:r>
          </w:p>
        </w:tc>
        <w:tc>
          <w:tcPr>
            <w:tcW w:w="4320" w:type="dxa"/>
            <w:hideMark/>
          </w:tcPr>
          <w:p w14:paraId="6CAA728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IP address of sender.</w:t>
            </w:r>
          </w:p>
        </w:tc>
      </w:tr>
      <w:tr w:rsidR="00FC555E" w:rsidRPr="00FC555E" w14:paraId="031A58F3" w14:textId="77777777" w:rsidTr="00FC555E">
        <w:tc>
          <w:tcPr>
            <w:tcW w:w="4320" w:type="dxa"/>
            <w:hideMark/>
          </w:tcPr>
          <w:p w14:paraId="237F30A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Destination Address</w:t>
            </w:r>
          </w:p>
        </w:tc>
        <w:tc>
          <w:tcPr>
            <w:tcW w:w="4320" w:type="dxa"/>
            <w:hideMark/>
          </w:tcPr>
          <w:p w14:paraId="61793CB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IP address of receiver.</w:t>
            </w:r>
          </w:p>
        </w:tc>
      </w:tr>
      <w:tr w:rsidR="00FC555E" w:rsidRPr="00FC555E" w14:paraId="1E1BA890" w14:textId="77777777" w:rsidTr="00FC555E">
        <w:tc>
          <w:tcPr>
            <w:tcW w:w="4320" w:type="dxa"/>
            <w:hideMark/>
          </w:tcPr>
          <w:p w14:paraId="24D3256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Options</w:t>
            </w:r>
          </w:p>
        </w:tc>
        <w:tc>
          <w:tcPr>
            <w:tcW w:w="4320" w:type="dxa"/>
            <w:hideMark/>
          </w:tcPr>
          <w:p w14:paraId="534F23C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Extended options; rarely used now.</w:t>
            </w:r>
          </w:p>
        </w:tc>
      </w:tr>
      <w:tr w:rsidR="00FC555E" w:rsidRPr="00FC555E" w14:paraId="52EFA260" w14:textId="77777777" w:rsidTr="00FC555E">
        <w:tc>
          <w:tcPr>
            <w:tcW w:w="4320" w:type="dxa"/>
            <w:hideMark/>
          </w:tcPr>
          <w:p w14:paraId="261E630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Padding</w:t>
            </w:r>
          </w:p>
        </w:tc>
        <w:tc>
          <w:tcPr>
            <w:tcW w:w="4320" w:type="dxa"/>
            <w:hideMark/>
          </w:tcPr>
          <w:p w14:paraId="76CA88D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 xml:space="preserve">Extra bytes to align header to 32-bit </w:t>
            </w:r>
            <w:r w:rsidRPr="00FC555E">
              <w:rPr>
                <w:b/>
                <w:bCs/>
              </w:rPr>
              <w:lastRenderedPageBreak/>
              <w:t>boundary.</w:t>
            </w:r>
          </w:p>
        </w:tc>
      </w:tr>
    </w:tbl>
    <w:p w14:paraId="4E351ECE" w14:textId="77777777" w:rsidR="00FC555E" w:rsidRPr="00FC555E" w:rsidRDefault="00FC555E" w:rsidP="00FC555E">
      <w:pPr>
        <w:rPr>
          <w:b/>
          <w:bCs/>
        </w:rPr>
      </w:pPr>
    </w:p>
    <w:p w14:paraId="66EBAE2F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IPv4 Fragmentation and Reassembly</w:t>
      </w:r>
    </w:p>
    <w:p w14:paraId="7A8629BF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Routers fragment packets when they exceed the Maximum Transmission Unit (MTU) of the outgoing link.</w:t>
      </w:r>
      <w:r w:rsidRPr="00FC555E">
        <w:rPr>
          <w:b/>
          <w:bCs/>
        </w:rPr>
        <w:br/>
        <w:t>- Each fragment has the same Identification number.</w:t>
      </w:r>
      <w:r w:rsidRPr="00FC555E">
        <w:rPr>
          <w:b/>
          <w:bCs/>
        </w:rPr>
        <w:br/>
        <w:t>- Fragment Offset indicates the fragment’s position.</w:t>
      </w:r>
      <w:r w:rsidRPr="00FC555E">
        <w:rPr>
          <w:b/>
          <w:bCs/>
        </w:rPr>
        <w:br/>
        <w:t>- The MF (More Fragments) flag is set on all fragments except the last.</w:t>
      </w:r>
      <w:r w:rsidRPr="00FC555E">
        <w:rPr>
          <w:b/>
          <w:bCs/>
        </w:rPr>
        <w:br/>
        <w:t>- Reassembly occurs only at the destination.</w:t>
      </w:r>
      <w:r w:rsidRPr="00FC555E">
        <w:rPr>
          <w:b/>
          <w:bCs/>
        </w:rPr>
        <w:br/>
        <w:t>- If any fragment is lost, the entire packet is discarded.</w:t>
      </w:r>
      <w:r w:rsidRPr="00FC555E">
        <w:rPr>
          <w:b/>
          <w:bCs/>
        </w:rPr>
        <w:br/>
        <w:t>- IPv4 has no mechanism to recover lost fragments.</w:t>
      </w:r>
    </w:p>
    <w:p w14:paraId="07FC7B14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Types of IPv4 Addresses</w:t>
      </w:r>
    </w:p>
    <w:p w14:paraId="7C0A56F3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**Unicast**: Sent to a single, specific device.</w:t>
      </w:r>
      <w:r w:rsidRPr="00FC555E">
        <w:rPr>
          <w:b/>
          <w:bCs/>
        </w:rPr>
        <w:br/>
        <w:t>- **Broadcast**: Sent to all devices in the network (255.255.255.255).</w:t>
      </w:r>
      <w:r w:rsidRPr="00FC555E">
        <w:rPr>
          <w:b/>
          <w:bCs/>
        </w:rPr>
        <w:br/>
        <w:t>- **Multicast**: Sent to multiple devices in a group (224.0.0.0 to 239.255.255.255).</w:t>
      </w:r>
      <w:r w:rsidRPr="00FC555E">
        <w:rPr>
          <w:b/>
          <w:bCs/>
        </w:rPr>
        <w:br/>
        <w:t>- **Anycast**: Sent to the nearest device in a group (implemented at routing level).</w:t>
      </w:r>
    </w:p>
    <w:p w14:paraId="33B69A52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IPv4 Subnetting</w:t>
      </w:r>
    </w:p>
    <w:p w14:paraId="7F4B00F2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Subnetting divides a network into smaller sub-networks.</w:t>
      </w:r>
      <w:r w:rsidRPr="00FC555E">
        <w:rPr>
          <w:b/>
          <w:bCs/>
        </w:rPr>
        <w:br/>
        <w:t>- A subnet mask determines how many bits are used for network vs. host.</w:t>
      </w:r>
      <w:r w:rsidRPr="00FC555E">
        <w:rPr>
          <w:b/>
          <w:bCs/>
        </w:rPr>
        <w:br/>
        <w:t>- Allows better utilization of address space and improves network management.</w:t>
      </w:r>
      <w:r w:rsidRPr="00FC555E">
        <w:rPr>
          <w:b/>
          <w:bCs/>
        </w:rPr>
        <w:br/>
        <w:t>- Example: 192.168.1.0/24 vs. 192.168.1.0/25 creates two subnets.</w:t>
      </w:r>
    </w:p>
    <w:p w14:paraId="7B7036DA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CIDR (Classless Inter-Domain Routing)</w:t>
      </w:r>
    </w:p>
    <w:p w14:paraId="1AF53B9D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Replaces classful addressing.</w:t>
      </w:r>
      <w:r w:rsidRPr="00FC555E">
        <w:rPr>
          <w:b/>
          <w:bCs/>
        </w:rPr>
        <w:br/>
        <w:t>- Uses network prefixes (e.g., 192.168.0.0/16).</w:t>
      </w:r>
      <w:r w:rsidRPr="00FC555E">
        <w:rPr>
          <w:b/>
          <w:bCs/>
        </w:rPr>
        <w:br/>
        <w:t>- Enables route aggregation; reduces size of routing tables.</w:t>
      </w:r>
      <w:r w:rsidRPr="00FC555E">
        <w:rPr>
          <w:b/>
          <w:bCs/>
        </w:rPr>
        <w:br/>
        <w:t>- Increases flexibility in address allocation.</w:t>
      </w:r>
    </w:p>
    <w:p w14:paraId="4CFCB799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IPv4 Limitations</w:t>
      </w:r>
    </w:p>
    <w:p w14:paraId="161C3FF4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Limited address space (~4.3 billion addresses).</w:t>
      </w:r>
      <w:r w:rsidRPr="00FC555E">
        <w:rPr>
          <w:b/>
          <w:bCs/>
        </w:rPr>
        <w:br/>
        <w:t>- Address exhaustion due to Internet growth.</w:t>
      </w:r>
      <w:r w:rsidRPr="00FC555E">
        <w:rPr>
          <w:b/>
          <w:bCs/>
        </w:rPr>
        <w:br/>
        <w:t>- No inherent security (IPsec is optional).</w:t>
      </w:r>
      <w:r w:rsidRPr="00FC555E">
        <w:rPr>
          <w:b/>
          <w:bCs/>
        </w:rPr>
        <w:br/>
        <w:t>- Complex NAT (Network Address Translation) needed to extend address space.</w:t>
      </w:r>
      <w:r w:rsidRPr="00FC555E">
        <w:rPr>
          <w:b/>
          <w:bCs/>
        </w:rPr>
        <w:br/>
        <w:t>- IPv6 designed to overcome these limitations.</w:t>
      </w:r>
    </w:p>
    <w:p w14:paraId="54CE1F2C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IPv4 vs IPv6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C555E" w:rsidRPr="00FC555E" w14:paraId="54E439B2" w14:textId="77777777" w:rsidTr="00FC555E">
        <w:tc>
          <w:tcPr>
            <w:tcW w:w="4320" w:type="dxa"/>
            <w:hideMark/>
          </w:tcPr>
          <w:p w14:paraId="028EC94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IPv4</w:t>
            </w:r>
          </w:p>
        </w:tc>
        <w:tc>
          <w:tcPr>
            <w:tcW w:w="4320" w:type="dxa"/>
            <w:hideMark/>
          </w:tcPr>
          <w:p w14:paraId="3ACC910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IPv6</w:t>
            </w:r>
          </w:p>
        </w:tc>
      </w:tr>
      <w:tr w:rsidR="00FC555E" w:rsidRPr="00FC555E" w14:paraId="762CA63C" w14:textId="77777777" w:rsidTr="00FC555E">
        <w:tc>
          <w:tcPr>
            <w:tcW w:w="4320" w:type="dxa"/>
            <w:hideMark/>
          </w:tcPr>
          <w:p w14:paraId="52863A1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lastRenderedPageBreak/>
              <w:t>32-bit address</w:t>
            </w:r>
          </w:p>
        </w:tc>
        <w:tc>
          <w:tcPr>
            <w:tcW w:w="4320" w:type="dxa"/>
            <w:hideMark/>
          </w:tcPr>
          <w:p w14:paraId="026EF7F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128-bit address</w:t>
            </w:r>
          </w:p>
        </w:tc>
      </w:tr>
      <w:tr w:rsidR="00FC555E" w:rsidRPr="00FC555E" w14:paraId="2DDD4882" w14:textId="77777777" w:rsidTr="00FC555E">
        <w:tc>
          <w:tcPr>
            <w:tcW w:w="4320" w:type="dxa"/>
            <w:hideMark/>
          </w:tcPr>
          <w:p w14:paraId="29F2394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Dotted-decimal notation</w:t>
            </w:r>
          </w:p>
        </w:tc>
        <w:tc>
          <w:tcPr>
            <w:tcW w:w="4320" w:type="dxa"/>
            <w:hideMark/>
          </w:tcPr>
          <w:p w14:paraId="4C8BE50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Hexadecimal colon notation</w:t>
            </w:r>
          </w:p>
        </w:tc>
      </w:tr>
      <w:tr w:rsidR="00FC555E" w:rsidRPr="00FC555E" w14:paraId="098140AE" w14:textId="77777777" w:rsidTr="00FC555E">
        <w:tc>
          <w:tcPr>
            <w:tcW w:w="4320" w:type="dxa"/>
            <w:hideMark/>
          </w:tcPr>
          <w:p w14:paraId="1D33615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Header checksum</w:t>
            </w:r>
          </w:p>
        </w:tc>
        <w:tc>
          <w:tcPr>
            <w:tcW w:w="4320" w:type="dxa"/>
            <w:hideMark/>
          </w:tcPr>
          <w:p w14:paraId="572A36B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No header checksum</w:t>
            </w:r>
          </w:p>
        </w:tc>
      </w:tr>
      <w:tr w:rsidR="00FC555E" w:rsidRPr="00FC555E" w14:paraId="64A0865C" w14:textId="77777777" w:rsidTr="00FC555E">
        <w:tc>
          <w:tcPr>
            <w:tcW w:w="4320" w:type="dxa"/>
            <w:hideMark/>
          </w:tcPr>
          <w:p w14:paraId="3E9B09E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Fragmentation allowed</w:t>
            </w:r>
          </w:p>
        </w:tc>
        <w:tc>
          <w:tcPr>
            <w:tcW w:w="4320" w:type="dxa"/>
            <w:hideMark/>
          </w:tcPr>
          <w:p w14:paraId="5CD7FA0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No fragmentation by routers</w:t>
            </w:r>
          </w:p>
        </w:tc>
      </w:tr>
      <w:tr w:rsidR="00FC555E" w:rsidRPr="00FC555E" w14:paraId="1097A312" w14:textId="77777777" w:rsidTr="00FC555E">
        <w:tc>
          <w:tcPr>
            <w:tcW w:w="4320" w:type="dxa"/>
            <w:hideMark/>
          </w:tcPr>
          <w:p w14:paraId="7D4F55C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Optional IPsec</w:t>
            </w:r>
          </w:p>
        </w:tc>
        <w:tc>
          <w:tcPr>
            <w:tcW w:w="4320" w:type="dxa"/>
            <w:hideMark/>
          </w:tcPr>
          <w:p w14:paraId="6799C14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Mandatory IPsec</w:t>
            </w:r>
          </w:p>
        </w:tc>
      </w:tr>
      <w:tr w:rsidR="00FC555E" w:rsidRPr="00FC555E" w14:paraId="5C91B2D3" w14:textId="77777777" w:rsidTr="00FC555E">
        <w:tc>
          <w:tcPr>
            <w:tcW w:w="4320" w:type="dxa"/>
            <w:hideMark/>
          </w:tcPr>
          <w:p w14:paraId="2457B5D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Broadcast supported</w:t>
            </w:r>
          </w:p>
        </w:tc>
        <w:tc>
          <w:tcPr>
            <w:tcW w:w="4320" w:type="dxa"/>
            <w:hideMark/>
          </w:tcPr>
          <w:p w14:paraId="53E6E95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No broadcast; multicast and anycast only</w:t>
            </w:r>
          </w:p>
        </w:tc>
      </w:tr>
    </w:tbl>
    <w:p w14:paraId="28D8C152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Transport Layer</w:t>
      </w:r>
    </w:p>
    <w:p w14:paraId="1E7D291A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Overview of the Transport Layer</w:t>
      </w:r>
    </w:p>
    <w:p w14:paraId="429E9AC5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Provides end-to-end communication services for applications.</w:t>
      </w:r>
      <w:r w:rsidRPr="00FC555E">
        <w:rPr>
          <w:b/>
          <w:bCs/>
        </w:rPr>
        <w:br/>
        <w:t>- Responsible for reliable or unreliable data transfer.</w:t>
      </w:r>
      <w:r w:rsidRPr="00FC555E">
        <w:rPr>
          <w:b/>
          <w:bCs/>
        </w:rPr>
        <w:br/>
        <w:t>- Key protocols: TCP (reliable) and UDP (unreliable).</w:t>
      </w:r>
      <w:r w:rsidRPr="00FC555E">
        <w:rPr>
          <w:b/>
          <w:bCs/>
        </w:rPr>
        <w:br/>
        <w:t>- TCP/UDP provide multiplexing via port numbers.</w:t>
      </w:r>
      <w:r w:rsidRPr="00FC555E">
        <w:rPr>
          <w:b/>
          <w:bCs/>
        </w:rPr>
        <w:br/>
        <w:t>- Some protocols (e.g., OSPF) bypass the transport layer.</w:t>
      </w:r>
    </w:p>
    <w:p w14:paraId="59A4469D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Transmission Control Protocol (TCP)</w:t>
      </w:r>
    </w:p>
    <w:p w14:paraId="0E35E714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TCP (RFC 793) ensures reliable, ordered, error-checked delivery of data.</w:t>
      </w:r>
      <w:r w:rsidRPr="00FC555E">
        <w:rPr>
          <w:b/>
          <w:bCs/>
        </w:rPr>
        <w:br/>
        <w:t>- Provides:</w:t>
      </w:r>
      <w:r w:rsidRPr="00FC555E">
        <w:rPr>
          <w:b/>
          <w:bCs/>
        </w:rPr>
        <w:br/>
        <w:t xml:space="preserve">  • Stream data transfer.</w:t>
      </w:r>
      <w:r w:rsidRPr="00FC555E">
        <w:rPr>
          <w:b/>
          <w:bCs/>
        </w:rPr>
        <w:br/>
        <w:t xml:space="preserve">  • Reliability (acknowledgments, retransmissions).</w:t>
      </w:r>
      <w:r w:rsidRPr="00FC555E">
        <w:rPr>
          <w:b/>
          <w:bCs/>
        </w:rPr>
        <w:br/>
        <w:t xml:space="preserve">  • Flow control (window size adjustment).</w:t>
      </w:r>
      <w:r w:rsidRPr="00FC555E">
        <w:rPr>
          <w:b/>
          <w:bCs/>
        </w:rPr>
        <w:br/>
        <w:t xml:space="preserve">  • Congestion control.</w:t>
      </w:r>
      <w:r w:rsidRPr="00FC555E">
        <w:rPr>
          <w:b/>
          <w:bCs/>
        </w:rPr>
        <w:br/>
        <w:t xml:space="preserve">  • Multiplexing via ports.</w:t>
      </w:r>
      <w:r w:rsidRPr="00FC555E">
        <w:rPr>
          <w:b/>
          <w:bCs/>
        </w:rPr>
        <w:br/>
        <w:t xml:space="preserve">  • Logical connections (stateful).</w:t>
      </w:r>
      <w:r w:rsidRPr="00FC555E">
        <w:rPr>
          <w:b/>
          <w:bCs/>
        </w:rPr>
        <w:br/>
        <w:t xml:space="preserve">  • Full-duplex communication.</w:t>
      </w:r>
    </w:p>
    <w:p w14:paraId="44EEAF46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TCP Header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C555E" w:rsidRPr="00FC555E" w14:paraId="096E0FC3" w14:textId="77777777" w:rsidTr="00FC555E">
        <w:tc>
          <w:tcPr>
            <w:tcW w:w="4320" w:type="dxa"/>
            <w:hideMark/>
          </w:tcPr>
          <w:p w14:paraId="13C6F57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Field</w:t>
            </w:r>
          </w:p>
        </w:tc>
        <w:tc>
          <w:tcPr>
            <w:tcW w:w="4320" w:type="dxa"/>
            <w:hideMark/>
          </w:tcPr>
          <w:p w14:paraId="52C2777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Description</w:t>
            </w:r>
          </w:p>
        </w:tc>
      </w:tr>
      <w:tr w:rsidR="00FC555E" w:rsidRPr="00FC555E" w14:paraId="23F873F2" w14:textId="77777777" w:rsidTr="00FC555E">
        <w:tc>
          <w:tcPr>
            <w:tcW w:w="4320" w:type="dxa"/>
            <w:hideMark/>
          </w:tcPr>
          <w:p w14:paraId="5E5F652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Source/Destination Ports</w:t>
            </w:r>
          </w:p>
        </w:tc>
        <w:tc>
          <w:tcPr>
            <w:tcW w:w="4320" w:type="dxa"/>
            <w:hideMark/>
          </w:tcPr>
          <w:p w14:paraId="0CB8AE0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Identify application services.</w:t>
            </w:r>
          </w:p>
        </w:tc>
      </w:tr>
      <w:tr w:rsidR="00FC555E" w:rsidRPr="00FC555E" w14:paraId="2EDD11B2" w14:textId="77777777" w:rsidTr="00FC555E">
        <w:tc>
          <w:tcPr>
            <w:tcW w:w="4320" w:type="dxa"/>
            <w:hideMark/>
          </w:tcPr>
          <w:p w14:paraId="0D84D00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Sequence Number</w:t>
            </w:r>
          </w:p>
        </w:tc>
        <w:tc>
          <w:tcPr>
            <w:tcW w:w="4320" w:type="dxa"/>
            <w:hideMark/>
          </w:tcPr>
          <w:p w14:paraId="3B2C559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First byte’s number in this segment.</w:t>
            </w:r>
          </w:p>
        </w:tc>
      </w:tr>
      <w:tr w:rsidR="00FC555E" w:rsidRPr="00FC555E" w14:paraId="1EE912C0" w14:textId="77777777" w:rsidTr="00FC555E">
        <w:tc>
          <w:tcPr>
            <w:tcW w:w="4320" w:type="dxa"/>
            <w:hideMark/>
          </w:tcPr>
          <w:p w14:paraId="71FCB333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Acknowledgment Number</w:t>
            </w:r>
          </w:p>
        </w:tc>
        <w:tc>
          <w:tcPr>
            <w:tcW w:w="4320" w:type="dxa"/>
            <w:hideMark/>
          </w:tcPr>
          <w:p w14:paraId="0673AE0E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Next expected sequence number.</w:t>
            </w:r>
          </w:p>
        </w:tc>
      </w:tr>
      <w:tr w:rsidR="00FC555E" w:rsidRPr="00FC555E" w14:paraId="1FCE744A" w14:textId="77777777" w:rsidTr="00FC555E">
        <w:tc>
          <w:tcPr>
            <w:tcW w:w="4320" w:type="dxa"/>
            <w:hideMark/>
          </w:tcPr>
          <w:p w14:paraId="6E81040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Header Length (HLEN)</w:t>
            </w:r>
          </w:p>
        </w:tc>
        <w:tc>
          <w:tcPr>
            <w:tcW w:w="4320" w:type="dxa"/>
            <w:hideMark/>
          </w:tcPr>
          <w:p w14:paraId="6685385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Length of TCP header.</w:t>
            </w:r>
          </w:p>
        </w:tc>
      </w:tr>
      <w:tr w:rsidR="00FC555E" w:rsidRPr="00FC555E" w14:paraId="7447B9DF" w14:textId="77777777" w:rsidTr="00FC555E">
        <w:tc>
          <w:tcPr>
            <w:tcW w:w="4320" w:type="dxa"/>
            <w:hideMark/>
          </w:tcPr>
          <w:p w14:paraId="4E4FEDD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Flags (URG, ACK, PSH, RST, SYN, FIN)</w:t>
            </w:r>
          </w:p>
        </w:tc>
        <w:tc>
          <w:tcPr>
            <w:tcW w:w="4320" w:type="dxa"/>
            <w:hideMark/>
          </w:tcPr>
          <w:p w14:paraId="6B63F1FF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Control flags for the connection.</w:t>
            </w:r>
          </w:p>
        </w:tc>
      </w:tr>
      <w:tr w:rsidR="00FC555E" w:rsidRPr="00FC555E" w14:paraId="50B30F8F" w14:textId="77777777" w:rsidTr="00FC555E">
        <w:tc>
          <w:tcPr>
            <w:tcW w:w="4320" w:type="dxa"/>
            <w:hideMark/>
          </w:tcPr>
          <w:p w14:paraId="7EB29220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lastRenderedPageBreak/>
              <w:t>Window Size</w:t>
            </w:r>
          </w:p>
        </w:tc>
        <w:tc>
          <w:tcPr>
            <w:tcW w:w="4320" w:type="dxa"/>
            <w:hideMark/>
          </w:tcPr>
          <w:p w14:paraId="239CC80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Receiver buffer space (flow control).</w:t>
            </w:r>
          </w:p>
        </w:tc>
      </w:tr>
      <w:tr w:rsidR="00FC555E" w:rsidRPr="00FC555E" w14:paraId="1198B117" w14:textId="77777777" w:rsidTr="00FC555E">
        <w:tc>
          <w:tcPr>
            <w:tcW w:w="4320" w:type="dxa"/>
            <w:hideMark/>
          </w:tcPr>
          <w:p w14:paraId="0068B85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Checksum</w:t>
            </w:r>
          </w:p>
        </w:tc>
        <w:tc>
          <w:tcPr>
            <w:tcW w:w="4320" w:type="dxa"/>
            <w:hideMark/>
          </w:tcPr>
          <w:p w14:paraId="4C73CD5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Ensures integrity of header and data.</w:t>
            </w:r>
          </w:p>
        </w:tc>
      </w:tr>
      <w:tr w:rsidR="00FC555E" w:rsidRPr="00FC555E" w14:paraId="466A051B" w14:textId="77777777" w:rsidTr="00FC555E">
        <w:tc>
          <w:tcPr>
            <w:tcW w:w="4320" w:type="dxa"/>
            <w:hideMark/>
          </w:tcPr>
          <w:p w14:paraId="29CE693E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Urgent Pointer</w:t>
            </w:r>
          </w:p>
        </w:tc>
        <w:tc>
          <w:tcPr>
            <w:tcW w:w="4320" w:type="dxa"/>
            <w:hideMark/>
          </w:tcPr>
          <w:p w14:paraId="6EA8379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Pointer to urgent data (rarely used).</w:t>
            </w:r>
          </w:p>
        </w:tc>
      </w:tr>
      <w:tr w:rsidR="00FC555E" w:rsidRPr="00FC555E" w14:paraId="0ABBA611" w14:textId="77777777" w:rsidTr="00FC555E">
        <w:tc>
          <w:tcPr>
            <w:tcW w:w="4320" w:type="dxa"/>
            <w:hideMark/>
          </w:tcPr>
          <w:p w14:paraId="6C52C7E1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Options</w:t>
            </w:r>
          </w:p>
        </w:tc>
        <w:tc>
          <w:tcPr>
            <w:tcW w:w="4320" w:type="dxa"/>
            <w:hideMark/>
          </w:tcPr>
          <w:p w14:paraId="3ECAF23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Extra settings like MSS (Maximum Segment Size).</w:t>
            </w:r>
          </w:p>
        </w:tc>
      </w:tr>
    </w:tbl>
    <w:p w14:paraId="5BDE8B7A" w14:textId="77777777" w:rsidR="00FC555E" w:rsidRPr="00FC555E" w:rsidRDefault="00FC555E" w:rsidP="00FC555E">
      <w:pPr>
        <w:rPr>
          <w:b/>
          <w:bCs/>
        </w:rPr>
      </w:pPr>
    </w:p>
    <w:p w14:paraId="0399B518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TCP Connection Establishment - Three-Way Handshake</w:t>
      </w:r>
    </w:p>
    <w:p w14:paraId="3AC5112B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1. SYN: Client sends SYN with initial sequence number.</w:t>
      </w:r>
      <w:r w:rsidRPr="00FC555E">
        <w:rPr>
          <w:b/>
          <w:bCs/>
        </w:rPr>
        <w:br/>
        <w:t>2. SYN-ACK: Server responds with SYN + ACK.</w:t>
      </w:r>
      <w:r w:rsidRPr="00FC555E">
        <w:rPr>
          <w:b/>
          <w:bCs/>
        </w:rPr>
        <w:br/>
        <w:t>3. ACK: Client acknowledges server’s SYN.</w:t>
      </w:r>
      <w:r w:rsidRPr="00FC555E">
        <w:rPr>
          <w:b/>
          <w:bCs/>
        </w:rPr>
        <w:br/>
        <w:t>- Connection is established after these 3 steps.</w:t>
      </w:r>
    </w:p>
    <w:p w14:paraId="353061FC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TCP Reliable Data Transfer</w:t>
      </w:r>
    </w:p>
    <w:p w14:paraId="1C2BBF57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Uses sequence numbers and acknowledgements.</w:t>
      </w:r>
      <w:r w:rsidRPr="00FC555E">
        <w:rPr>
          <w:b/>
          <w:bCs/>
        </w:rPr>
        <w:br/>
        <w:t>- Positive acknowledgment with retransmission (PAR).</w:t>
      </w:r>
      <w:r w:rsidRPr="00FC555E">
        <w:rPr>
          <w:b/>
          <w:bCs/>
        </w:rPr>
        <w:br/>
        <w:t>- Lost or out-of-order segments are detected via duplicate ACKs.</w:t>
      </w:r>
      <w:r w:rsidRPr="00FC555E">
        <w:rPr>
          <w:b/>
          <w:bCs/>
        </w:rPr>
        <w:br/>
        <w:t>- Retransmission timer ensures lost data is resent.</w:t>
      </w:r>
    </w:p>
    <w:p w14:paraId="55582853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TCP Flow Control</w:t>
      </w:r>
    </w:p>
    <w:p w14:paraId="320FC913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Prevents sender from overwhelming receiver.</w:t>
      </w:r>
      <w:r w:rsidRPr="00FC555E">
        <w:rPr>
          <w:b/>
          <w:bCs/>
        </w:rPr>
        <w:br/>
        <w:t>- Uses window size in TCP header.</w:t>
      </w:r>
      <w:r w:rsidRPr="00FC555E">
        <w:rPr>
          <w:b/>
          <w:bCs/>
        </w:rPr>
        <w:br/>
        <w:t>- Receiver advertises buffer space (window).</w:t>
      </w:r>
      <w:r w:rsidRPr="00FC555E">
        <w:rPr>
          <w:b/>
          <w:bCs/>
        </w:rPr>
        <w:br/>
        <w:t>- Zero window: sender stops sending.</w:t>
      </w:r>
      <w:r w:rsidRPr="00FC555E">
        <w:rPr>
          <w:b/>
          <w:bCs/>
        </w:rPr>
        <w:br/>
        <w:t>- Window size updated as buffer frees.</w:t>
      </w:r>
    </w:p>
    <w:p w14:paraId="22A1BE56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User Datagram Protocol (UDP)</w:t>
      </w:r>
    </w:p>
    <w:p w14:paraId="320FBA51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Simple, connectionless, unreliable protocol.</w:t>
      </w:r>
      <w:r w:rsidRPr="00FC555E">
        <w:rPr>
          <w:b/>
          <w:bCs/>
        </w:rPr>
        <w:br/>
        <w:t>- Lower overhead compared to TCP.</w:t>
      </w:r>
      <w:r w:rsidRPr="00FC555E">
        <w:rPr>
          <w:b/>
          <w:bCs/>
        </w:rPr>
        <w:br/>
        <w:t>- No flow control, no retransmissions.</w:t>
      </w:r>
      <w:r w:rsidRPr="00FC555E">
        <w:rPr>
          <w:b/>
          <w:bCs/>
        </w:rPr>
        <w:br/>
        <w:t>- Suitable for real-time applications (VoIP, DNS, streaming).</w:t>
      </w:r>
    </w:p>
    <w:p w14:paraId="206B7D6F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UDP Header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C555E" w:rsidRPr="00FC555E" w14:paraId="344D97AC" w14:textId="77777777" w:rsidTr="00FC555E">
        <w:tc>
          <w:tcPr>
            <w:tcW w:w="4320" w:type="dxa"/>
            <w:hideMark/>
          </w:tcPr>
          <w:p w14:paraId="56B7D427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Field</w:t>
            </w:r>
          </w:p>
        </w:tc>
        <w:tc>
          <w:tcPr>
            <w:tcW w:w="4320" w:type="dxa"/>
            <w:hideMark/>
          </w:tcPr>
          <w:p w14:paraId="6552CB49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Description</w:t>
            </w:r>
          </w:p>
        </w:tc>
      </w:tr>
      <w:tr w:rsidR="00FC555E" w:rsidRPr="00FC555E" w14:paraId="6BC4A120" w14:textId="77777777" w:rsidTr="00FC555E">
        <w:tc>
          <w:tcPr>
            <w:tcW w:w="4320" w:type="dxa"/>
            <w:hideMark/>
          </w:tcPr>
          <w:p w14:paraId="1FC0676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Source Port</w:t>
            </w:r>
          </w:p>
        </w:tc>
        <w:tc>
          <w:tcPr>
            <w:tcW w:w="4320" w:type="dxa"/>
            <w:hideMark/>
          </w:tcPr>
          <w:p w14:paraId="334B533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Port of sending application.</w:t>
            </w:r>
          </w:p>
        </w:tc>
      </w:tr>
      <w:tr w:rsidR="00FC555E" w:rsidRPr="00FC555E" w14:paraId="484D4F8C" w14:textId="77777777" w:rsidTr="00FC555E">
        <w:tc>
          <w:tcPr>
            <w:tcW w:w="4320" w:type="dxa"/>
            <w:hideMark/>
          </w:tcPr>
          <w:p w14:paraId="7166264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Destination Port</w:t>
            </w:r>
          </w:p>
        </w:tc>
        <w:tc>
          <w:tcPr>
            <w:tcW w:w="4320" w:type="dxa"/>
            <w:hideMark/>
          </w:tcPr>
          <w:p w14:paraId="76D79A7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Port of receiving application.</w:t>
            </w:r>
          </w:p>
        </w:tc>
      </w:tr>
      <w:tr w:rsidR="00FC555E" w:rsidRPr="00FC555E" w14:paraId="694EFE3B" w14:textId="77777777" w:rsidTr="00FC555E">
        <w:tc>
          <w:tcPr>
            <w:tcW w:w="4320" w:type="dxa"/>
            <w:hideMark/>
          </w:tcPr>
          <w:p w14:paraId="58F18DFE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lastRenderedPageBreak/>
              <w:t>Length</w:t>
            </w:r>
          </w:p>
        </w:tc>
        <w:tc>
          <w:tcPr>
            <w:tcW w:w="4320" w:type="dxa"/>
            <w:hideMark/>
          </w:tcPr>
          <w:p w14:paraId="45E124D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Length of UDP header and data.</w:t>
            </w:r>
          </w:p>
        </w:tc>
      </w:tr>
      <w:tr w:rsidR="00FC555E" w:rsidRPr="00FC555E" w14:paraId="04D5FDDD" w14:textId="77777777" w:rsidTr="00FC555E">
        <w:tc>
          <w:tcPr>
            <w:tcW w:w="4320" w:type="dxa"/>
            <w:hideMark/>
          </w:tcPr>
          <w:p w14:paraId="167C0B2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Checksum</w:t>
            </w:r>
          </w:p>
        </w:tc>
        <w:tc>
          <w:tcPr>
            <w:tcW w:w="4320" w:type="dxa"/>
            <w:hideMark/>
          </w:tcPr>
          <w:p w14:paraId="2FC3C7D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Integrity check (optional in IPv4).</w:t>
            </w:r>
          </w:p>
        </w:tc>
      </w:tr>
    </w:tbl>
    <w:p w14:paraId="2078C5B4" w14:textId="77777777" w:rsidR="00FC555E" w:rsidRPr="00FC555E" w:rsidRDefault="00FC555E" w:rsidP="00FC555E">
      <w:pPr>
        <w:rPr>
          <w:b/>
          <w:bCs/>
        </w:rPr>
      </w:pPr>
    </w:p>
    <w:p w14:paraId="544549A1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Ports and Sockets</w:t>
      </w:r>
    </w:p>
    <w:p w14:paraId="01268B05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Port Numbers:</w:t>
      </w:r>
      <w:r w:rsidRPr="00FC555E">
        <w:rPr>
          <w:b/>
          <w:bCs/>
        </w:rPr>
        <w:br/>
        <w:t xml:space="preserve">  • Well-Known Ports (1-1023): Reserved for standard services.</w:t>
      </w:r>
      <w:r w:rsidRPr="00FC555E">
        <w:rPr>
          <w:b/>
          <w:bCs/>
        </w:rPr>
        <w:br/>
        <w:t xml:space="preserve">  • Ephemeral Ports (1024-65535): Temporary ports for clients.</w:t>
      </w:r>
      <w:r w:rsidRPr="00FC555E">
        <w:rPr>
          <w:b/>
          <w:bCs/>
        </w:rPr>
        <w:br/>
        <w:t>- Socket = IP Address + Port Number + Protocol (TCP/UDP).</w:t>
      </w:r>
      <w:r w:rsidRPr="00FC555E">
        <w:rPr>
          <w:b/>
          <w:bCs/>
        </w:rPr>
        <w:br/>
        <w:t>- Unique identifier for each network connection.</w:t>
      </w:r>
    </w:p>
    <w:p w14:paraId="3EAFF703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Other Transport Protocols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C555E" w:rsidRPr="00FC555E" w14:paraId="0E381821" w14:textId="77777777" w:rsidTr="00FC555E">
        <w:tc>
          <w:tcPr>
            <w:tcW w:w="4320" w:type="dxa"/>
            <w:hideMark/>
          </w:tcPr>
          <w:p w14:paraId="7FA410C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Protocol</w:t>
            </w:r>
          </w:p>
        </w:tc>
        <w:tc>
          <w:tcPr>
            <w:tcW w:w="4320" w:type="dxa"/>
            <w:hideMark/>
          </w:tcPr>
          <w:p w14:paraId="5424435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Year</w:t>
            </w:r>
          </w:p>
        </w:tc>
      </w:tr>
      <w:tr w:rsidR="00FC555E" w:rsidRPr="00FC555E" w14:paraId="285DF2F6" w14:textId="77777777" w:rsidTr="00FC555E">
        <w:tc>
          <w:tcPr>
            <w:tcW w:w="4320" w:type="dxa"/>
            <w:hideMark/>
          </w:tcPr>
          <w:p w14:paraId="19027452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RTP (Real-time Transport Protocol)</w:t>
            </w:r>
          </w:p>
        </w:tc>
        <w:tc>
          <w:tcPr>
            <w:tcW w:w="4320" w:type="dxa"/>
            <w:hideMark/>
          </w:tcPr>
          <w:p w14:paraId="0E352876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1996</w:t>
            </w:r>
          </w:p>
        </w:tc>
      </w:tr>
      <w:tr w:rsidR="00FC555E" w:rsidRPr="00FC555E" w14:paraId="40E796A3" w14:textId="77777777" w:rsidTr="00FC555E">
        <w:tc>
          <w:tcPr>
            <w:tcW w:w="4320" w:type="dxa"/>
            <w:hideMark/>
          </w:tcPr>
          <w:p w14:paraId="373E94C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SCTP (Stream Control Transmission Protocol)</w:t>
            </w:r>
          </w:p>
        </w:tc>
        <w:tc>
          <w:tcPr>
            <w:tcW w:w="4320" w:type="dxa"/>
            <w:hideMark/>
          </w:tcPr>
          <w:p w14:paraId="76DE156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2000</w:t>
            </w:r>
          </w:p>
        </w:tc>
      </w:tr>
      <w:tr w:rsidR="00FC555E" w:rsidRPr="00FC555E" w14:paraId="03B7267F" w14:textId="77777777" w:rsidTr="00FC555E">
        <w:tc>
          <w:tcPr>
            <w:tcW w:w="4320" w:type="dxa"/>
            <w:hideMark/>
          </w:tcPr>
          <w:p w14:paraId="0F8AC80E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DCCP (Datagram Congestion Control Protocol)</w:t>
            </w:r>
          </w:p>
        </w:tc>
        <w:tc>
          <w:tcPr>
            <w:tcW w:w="4320" w:type="dxa"/>
            <w:hideMark/>
          </w:tcPr>
          <w:p w14:paraId="5A297695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2006</w:t>
            </w:r>
          </w:p>
        </w:tc>
      </w:tr>
      <w:tr w:rsidR="00FC555E" w:rsidRPr="00FC555E" w14:paraId="77091F38" w14:textId="77777777" w:rsidTr="00FC555E">
        <w:tc>
          <w:tcPr>
            <w:tcW w:w="4320" w:type="dxa"/>
            <w:hideMark/>
          </w:tcPr>
          <w:p w14:paraId="244C8CF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UDT (UDP-based Data Transfer Protocol)</w:t>
            </w:r>
          </w:p>
        </w:tc>
        <w:tc>
          <w:tcPr>
            <w:tcW w:w="4320" w:type="dxa"/>
            <w:hideMark/>
          </w:tcPr>
          <w:p w14:paraId="27C977E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2005</w:t>
            </w:r>
          </w:p>
        </w:tc>
      </w:tr>
      <w:tr w:rsidR="00FC555E" w:rsidRPr="00FC555E" w14:paraId="4CF94A03" w14:textId="77777777" w:rsidTr="00FC555E">
        <w:tc>
          <w:tcPr>
            <w:tcW w:w="4320" w:type="dxa"/>
            <w:hideMark/>
          </w:tcPr>
          <w:p w14:paraId="33FFACCB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 xml:space="preserve">FASP (Fast </w:t>
            </w:r>
            <w:proofErr w:type="gramStart"/>
            <w:r w:rsidRPr="00FC555E">
              <w:rPr>
                <w:b/>
                <w:bCs/>
              </w:rPr>
              <w:t>And</w:t>
            </w:r>
            <w:proofErr w:type="gramEnd"/>
            <w:r w:rsidRPr="00FC555E">
              <w:rPr>
                <w:b/>
                <w:bCs/>
              </w:rPr>
              <w:t xml:space="preserve"> Secure Protocol)</w:t>
            </w:r>
          </w:p>
        </w:tc>
        <w:tc>
          <w:tcPr>
            <w:tcW w:w="4320" w:type="dxa"/>
            <w:hideMark/>
          </w:tcPr>
          <w:p w14:paraId="7294AE8D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2006</w:t>
            </w:r>
          </w:p>
        </w:tc>
      </w:tr>
      <w:tr w:rsidR="00FC555E" w:rsidRPr="00FC555E" w14:paraId="7FD4046E" w14:textId="77777777" w:rsidTr="00FC555E">
        <w:tc>
          <w:tcPr>
            <w:tcW w:w="4320" w:type="dxa"/>
            <w:hideMark/>
          </w:tcPr>
          <w:p w14:paraId="1299396C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MPTCP (Multipath TCP)</w:t>
            </w:r>
          </w:p>
        </w:tc>
        <w:tc>
          <w:tcPr>
            <w:tcW w:w="4320" w:type="dxa"/>
            <w:hideMark/>
          </w:tcPr>
          <w:p w14:paraId="1B3CA008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2013</w:t>
            </w:r>
          </w:p>
        </w:tc>
      </w:tr>
      <w:tr w:rsidR="00FC555E" w:rsidRPr="00FC555E" w14:paraId="7F53C63D" w14:textId="77777777" w:rsidTr="00FC555E">
        <w:tc>
          <w:tcPr>
            <w:tcW w:w="4320" w:type="dxa"/>
            <w:hideMark/>
          </w:tcPr>
          <w:p w14:paraId="03BAF2A4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QUIC</w:t>
            </w:r>
          </w:p>
        </w:tc>
        <w:tc>
          <w:tcPr>
            <w:tcW w:w="4320" w:type="dxa"/>
            <w:hideMark/>
          </w:tcPr>
          <w:p w14:paraId="35FB28AA" w14:textId="77777777" w:rsidR="00FC555E" w:rsidRPr="00FC555E" w:rsidRDefault="00FC555E" w:rsidP="00FC555E">
            <w:pPr>
              <w:rPr>
                <w:b/>
                <w:bCs/>
              </w:rPr>
            </w:pPr>
            <w:r w:rsidRPr="00FC555E">
              <w:rPr>
                <w:b/>
                <w:bCs/>
              </w:rPr>
              <w:t>2021</w:t>
            </w:r>
          </w:p>
        </w:tc>
      </w:tr>
    </w:tbl>
    <w:p w14:paraId="4BE9131D" w14:textId="77777777" w:rsidR="00FC555E" w:rsidRPr="00FC555E" w:rsidRDefault="00FC555E" w:rsidP="00FC555E">
      <w:pPr>
        <w:rPr>
          <w:b/>
          <w:bCs/>
        </w:rPr>
      </w:pPr>
    </w:p>
    <w:p w14:paraId="478F0A3D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MPTCP (Multipath TCP) Features</w:t>
      </w:r>
    </w:p>
    <w:p w14:paraId="5588A3AB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Allows a single connection to use multiple paths.</w:t>
      </w:r>
      <w:r w:rsidRPr="00FC555E">
        <w:rPr>
          <w:b/>
          <w:bCs/>
        </w:rPr>
        <w:br/>
        <w:t>- Backward-compatible with standard TCP.</w:t>
      </w:r>
      <w:r w:rsidRPr="00FC555E">
        <w:rPr>
          <w:b/>
          <w:bCs/>
        </w:rPr>
        <w:br/>
        <w:t xml:space="preserve">- Splits into </w:t>
      </w:r>
      <w:proofErr w:type="spellStart"/>
      <w:r w:rsidRPr="00FC555E">
        <w:rPr>
          <w:b/>
          <w:bCs/>
        </w:rPr>
        <w:t>subflows</w:t>
      </w:r>
      <w:proofErr w:type="spellEnd"/>
      <w:r w:rsidRPr="00FC555E">
        <w:rPr>
          <w:b/>
          <w:bCs/>
        </w:rPr>
        <w:t>.</w:t>
      </w:r>
      <w:r w:rsidRPr="00FC555E">
        <w:rPr>
          <w:b/>
          <w:bCs/>
        </w:rPr>
        <w:br/>
        <w:t>- Aggregates bandwidth and improves throughput.</w:t>
      </w:r>
      <w:r w:rsidRPr="00FC555E">
        <w:rPr>
          <w:b/>
          <w:bCs/>
        </w:rPr>
        <w:br/>
        <w:t>- Resilient to path failures.</w:t>
      </w:r>
      <w:r w:rsidRPr="00FC555E">
        <w:rPr>
          <w:b/>
          <w:bCs/>
        </w:rPr>
        <w:br/>
        <w:t>- Transparent to applications.</w:t>
      </w:r>
      <w:r w:rsidRPr="00FC555E">
        <w:rPr>
          <w:b/>
          <w:bCs/>
        </w:rPr>
        <w:br/>
        <w:t>- Provides security via HMACs.</w:t>
      </w:r>
      <w:r w:rsidRPr="00FC555E">
        <w:rPr>
          <w:b/>
          <w:bCs/>
        </w:rPr>
        <w:br/>
        <w:t>- Defined in RFC 8684.</w:t>
      </w:r>
    </w:p>
    <w:p w14:paraId="75FBCB55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QUIC Protocol Features</w:t>
      </w:r>
    </w:p>
    <w:p w14:paraId="57B47184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lastRenderedPageBreak/>
        <w:t>- Runs on top of UDP.</w:t>
      </w:r>
      <w:r w:rsidRPr="00FC555E">
        <w:rPr>
          <w:b/>
          <w:bCs/>
        </w:rPr>
        <w:br/>
        <w:t>- 0-RTT and 1-RTT handshakes for fast connection setup.</w:t>
      </w:r>
      <w:r w:rsidRPr="00FC555E">
        <w:rPr>
          <w:b/>
          <w:bCs/>
        </w:rPr>
        <w:br/>
        <w:t>- Integrated TLS 1.3 encryption.</w:t>
      </w:r>
      <w:r w:rsidRPr="00FC555E">
        <w:rPr>
          <w:b/>
          <w:bCs/>
        </w:rPr>
        <w:br/>
        <w:t>- Multiplexed streams with no Head-of-Line blocking.</w:t>
      </w:r>
      <w:r w:rsidRPr="00FC555E">
        <w:rPr>
          <w:b/>
          <w:bCs/>
        </w:rPr>
        <w:br/>
        <w:t>- Stable Connection IDs support migration across networks.</w:t>
      </w:r>
      <w:r w:rsidRPr="00FC555E">
        <w:rPr>
          <w:b/>
          <w:bCs/>
        </w:rPr>
        <w:br/>
        <w:t>- Custom congestion control; per-stream retransmission.</w:t>
      </w:r>
      <w:r w:rsidRPr="00FC555E">
        <w:rPr>
          <w:b/>
          <w:bCs/>
        </w:rPr>
        <w:br/>
        <w:t>- Mobility support and enhanced security.</w:t>
      </w:r>
      <w:r w:rsidRPr="00FC555E">
        <w:rPr>
          <w:b/>
          <w:bCs/>
        </w:rPr>
        <w:br/>
        <w:t>- Primary transport for HTTP/3.</w:t>
      </w:r>
    </w:p>
    <w:p w14:paraId="4073B5B0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Local and Remote Port Forwarding (SSH)</w:t>
      </w:r>
    </w:p>
    <w:p w14:paraId="320DE785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 xml:space="preserve">**Local Port </w:t>
      </w:r>
      <w:proofErr w:type="gramStart"/>
      <w:r w:rsidRPr="00FC555E">
        <w:rPr>
          <w:b/>
          <w:bCs/>
        </w:rPr>
        <w:t>Forwarding:*</w:t>
      </w:r>
      <w:proofErr w:type="gramEnd"/>
      <w:r w:rsidRPr="00FC555E">
        <w:rPr>
          <w:b/>
          <w:bCs/>
        </w:rPr>
        <w:t>*</w:t>
      </w:r>
      <w:r w:rsidRPr="00FC555E">
        <w:rPr>
          <w:b/>
          <w:bCs/>
        </w:rPr>
        <w:br/>
        <w:t>- Redirects local port to remote server port via SSH.</w:t>
      </w:r>
      <w:r w:rsidRPr="00FC555E">
        <w:rPr>
          <w:b/>
          <w:bCs/>
        </w:rPr>
        <w:br/>
        <w:t>- Syntax: ssh -L [</w:t>
      </w:r>
      <w:proofErr w:type="spellStart"/>
      <w:r w:rsidRPr="00FC555E">
        <w:rPr>
          <w:b/>
          <w:bCs/>
        </w:rPr>
        <w:t>local_port</w:t>
      </w:r>
      <w:proofErr w:type="spellEnd"/>
      <w:proofErr w:type="gramStart"/>
      <w:r w:rsidRPr="00FC555E">
        <w:rPr>
          <w:b/>
          <w:bCs/>
        </w:rPr>
        <w:t>]:[</w:t>
      </w:r>
      <w:proofErr w:type="spellStart"/>
      <w:proofErr w:type="gramEnd"/>
      <w:r w:rsidRPr="00FC555E">
        <w:rPr>
          <w:b/>
          <w:bCs/>
        </w:rPr>
        <w:t>destination_host</w:t>
      </w:r>
      <w:proofErr w:type="spellEnd"/>
      <w:proofErr w:type="gramStart"/>
      <w:r w:rsidRPr="00FC555E">
        <w:rPr>
          <w:b/>
          <w:bCs/>
        </w:rPr>
        <w:t>]:[</w:t>
      </w:r>
      <w:proofErr w:type="spellStart"/>
      <w:proofErr w:type="gramEnd"/>
      <w:r w:rsidRPr="00FC555E">
        <w:rPr>
          <w:b/>
          <w:bCs/>
        </w:rPr>
        <w:t>destination_port</w:t>
      </w:r>
      <w:proofErr w:type="spellEnd"/>
      <w:r w:rsidRPr="00FC555E">
        <w:rPr>
          <w:b/>
          <w:bCs/>
        </w:rPr>
        <w:t xml:space="preserve">] </w:t>
      </w:r>
      <w:proofErr w:type="spellStart"/>
      <w:r w:rsidRPr="00FC555E">
        <w:rPr>
          <w:b/>
          <w:bCs/>
        </w:rPr>
        <w:t>user@ssh_server</w:t>
      </w:r>
      <w:proofErr w:type="spellEnd"/>
      <w:r w:rsidRPr="00FC555E">
        <w:rPr>
          <w:b/>
          <w:bCs/>
        </w:rPr>
        <w:br/>
        <w:t xml:space="preserve">- Example: ssh -L </w:t>
      </w:r>
      <w:proofErr w:type="gramStart"/>
      <w:r w:rsidRPr="00FC555E">
        <w:rPr>
          <w:b/>
          <w:bCs/>
        </w:rPr>
        <w:t>8080:web</w:t>
      </w:r>
      <w:proofErr w:type="gramEnd"/>
      <w:r w:rsidRPr="00FC555E">
        <w:rPr>
          <w:b/>
          <w:bCs/>
        </w:rPr>
        <w:t>-app.</w:t>
      </w:r>
      <w:proofErr w:type="gramStart"/>
      <w:r w:rsidRPr="00FC555E">
        <w:rPr>
          <w:b/>
          <w:bCs/>
        </w:rPr>
        <w:t>corp.local</w:t>
      </w:r>
      <w:proofErr w:type="gramEnd"/>
      <w:r w:rsidRPr="00FC555E">
        <w:rPr>
          <w:b/>
          <w:bCs/>
        </w:rPr>
        <w:t>:80 user@gateway.company.com</w:t>
      </w:r>
    </w:p>
    <w:p w14:paraId="5A77B733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 xml:space="preserve">**Remote Port </w:t>
      </w:r>
      <w:proofErr w:type="gramStart"/>
      <w:r w:rsidRPr="00FC555E">
        <w:rPr>
          <w:b/>
          <w:bCs/>
        </w:rPr>
        <w:t>Forwarding:*</w:t>
      </w:r>
      <w:proofErr w:type="gramEnd"/>
      <w:r w:rsidRPr="00FC555E">
        <w:rPr>
          <w:b/>
          <w:bCs/>
        </w:rPr>
        <w:t>*</w:t>
      </w:r>
      <w:r w:rsidRPr="00FC555E">
        <w:rPr>
          <w:b/>
          <w:bCs/>
        </w:rPr>
        <w:br/>
        <w:t>- Redirects remote server port to local machine port.</w:t>
      </w:r>
      <w:r w:rsidRPr="00FC555E">
        <w:rPr>
          <w:b/>
          <w:bCs/>
        </w:rPr>
        <w:br/>
        <w:t>- Syntax: ssh -R [</w:t>
      </w:r>
      <w:proofErr w:type="spellStart"/>
      <w:r w:rsidRPr="00FC555E">
        <w:rPr>
          <w:b/>
          <w:bCs/>
        </w:rPr>
        <w:t>remote_port</w:t>
      </w:r>
      <w:proofErr w:type="spellEnd"/>
      <w:proofErr w:type="gramStart"/>
      <w:r w:rsidRPr="00FC555E">
        <w:rPr>
          <w:b/>
          <w:bCs/>
        </w:rPr>
        <w:t>]:[</w:t>
      </w:r>
      <w:proofErr w:type="spellStart"/>
      <w:proofErr w:type="gramEnd"/>
      <w:r w:rsidRPr="00FC555E">
        <w:rPr>
          <w:b/>
          <w:bCs/>
        </w:rPr>
        <w:t>destination_host</w:t>
      </w:r>
      <w:proofErr w:type="spellEnd"/>
      <w:proofErr w:type="gramStart"/>
      <w:r w:rsidRPr="00FC555E">
        <w:rPr>
          <w:b/>
          <w:bCs/>
        </w:rPr>
        <w:t>]:[</w:t>
      </w:r>
      <w:proofErr w:type="spellStart"/>
      <w:proofErr w:type="gramEnd"/>
      <w:r w:rsidRPr="00FC555E">
        <w:rPr>
          <w:b/>
          <w:bCs/>
        </w:rPr>
        <w:t>destination_port</w:t>
      </w:r>
      <w:proofErr w:type="spellEnd"/>
      <w:r w:rsidRPr="00FC555E">
        <w:rPr>
          <w:b/>
          <w:bCs/>
        </w:rPr>
        <w:t xml:space="preserve">] </w:t>
      </w:r>
      <w:proofErr w:type="spellStart"/>
      <w:r w:rsidRPr="00FC555E">
        <w:rPr>
          <w:b/>
          <w:bCs/>
        </w:rPr>
        <w:t>user@ssh_server</w:t>
      </w:r>
      <w:proofErr w:type="spellEnd"/>
      <w:r w:rsidRPr="00FC555E">
        <w:rPr>
          <w:b/>
          <w:bCs/>
        </w:rPr>
        <w:br/>
        <w:t>- Example: ssh -R 8080:localhost:3000 user@public-server.com</w:t>
      </w:r>
    </w:p>
    <w:p w14:paraId="3DBC1038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Port Forwarding on Wireless Routers</w:t>
      </w:r>
    </w:p>
    <w:p w14:paraId="72C71560" w14:textId="77777777" w:rsidR="00FC555E" w:rsidRPr="00FC555E" w:rsidRDefault="00FC555E" w:rsidP="00FC555E">
      <w:pPr>
        <w:rPr>
          <w:b/>
          <w:bCs/>
        </w:rPr>
      </w:pPr>
      <w:r w:rsidRPr="00FC555E">
        <w:rPr>
          <w:b/>
          <w:bCs/>
        </w:rPr>
        <w:t>- NAT (Network Address Translation) allows multiple devices to share one public IP.</w:t>
      </w:r>
      <w:r w:rsidRPr="00FC555E">
        <w:rPr>
          <w:b/>
          <w:bCs/>
        </w:rPr>
        <w:br/>
        <w:t>- NAT blocks unsolicited incoming traffic.</w:t>
      </w:r>
      <w:r w:rsidRPr="00FC555E">
        <w:rPr>
          <w:b/>
          <w:bCs/>
        </w:rPr>
        <w:br/>
        <w:t>- Port forwarding maps external ports to internal devices.</w:t>
      </w:r>
      <w:r w:rsidRPr="00FC555E">
        <w:rPr>
          <w:b/>
          <w:bCs/>
        </w:rPr>
        <w:br/>
        <w:t>- Example: Forward external port 25565 to internal 192.168.1.100:25565 (e.g., Minecraft server).</w:t>
      </w:r>
    </w:p>
    <w:p w14:paraId="164F4305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Wireless Networks</w:t>
      </w:r>
    </w:p>
    <w:p w14:paraId="79CAC352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Overview of Wireless Networks</w:t>
      </w:r>
    </w:p>
    <w:p w14:paraId="72B41CF1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- Wireless networks allow communication without fixed infrastructure wiring.</w:t>
      </w:r>
      <w:r w:rsidRPr="00EC4E22">
        <w:rPr>
          <w:b/>
          <w:bCs/>
        </w:rPr>
        <w:br/>
        <w:t>- Includes mobile phones, Wi-Fi, Bluetooth, and ad hoc networks.</w:t>
      </w:r>
      <w:r w:rsidRPr="00EC4E22">
        <w:rPr>
          <w:b/>
          <w:bCs/>
        </w:rPr>
        <w:br/>
        <w:t>- Wireless links connect devices via radio waves, infrared, or other non-wired media.</w:t>
      </w:r>
      <w:r w:rsidRPr="00EC4E22">
        <w:rPr>
          <w:b/>
          <w:bCs/>
        </w:rPr>
        <w:br/>
        <w:t>- Key components: wireless hosts, base stations, wireless links.</w:t>
      </w:r>
    </w:p>
    <w:p w14:paraId="02C74902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Elements of a Wireless Network</w:t>
      </w:r>
    </w:p>
    <w:p w14:paraId="32488428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- **Wireless Hosts**: Devices like smartphones, laptops, IoT devices; may be stationary or mobile.</w:t>
      </w:r>
      <w:r w:rsidRPr="00EC4E22">
        <w:rPr>
          <w:b/>
          <w:bCs/>
        </w:rPr>
        <w:br/>
        <w:t xml:space="preserve">- **Base Station**: Connects wireless hosts to wired </w:t>
      </w:r>
      <w:proofErr w:type="gramStart"/>
      <w:r w:rsidRPr="00EC4E22">
        <w:rPr>
          <w:b/>
          <w:bCs/>
        </w:rPr>
        <w:t>network;</w:t>
      </w:r>
      <w:proofErr w:type="gramEnd"/>
      <w:r w:rsidRPr="00EC4E22">
        <w:rPr>
          <w:b/>
          <w:bCs/>
        </w:rPr>
        <w:t xml:space="preserve"> e.g., Wi-Fi Access Points (APs), cell towers.</w:t>
      </w:r>
      <w:r w:rsidRPr="00EC4E22">
        <w:rPr>
          <w:b/>
          <w:bCs/>
        </w:rPr>
        <w:br/>
        <w:t>- **Wireless Links**: Used for host-base station communication or backbone link; multiple access protocols manage access.</w:t>
      </w:r>
    </w:p>
    <w:p w14:paraId="2302AF61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lastRenderedPageBreak/>
        <w:t>Wireless Link Characteristics</w:t>
      </w:r>
    </w:p>
    <w:p w14:paraId="390ED33D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- **Decreased Signal Strength**: Attenuation as signal propagates.</w:t>
      </w:r>
      <w:r w:rsidRPr="00EC4E22">
        <w:rPr>
          <w:b/>
          <w:bCs/>
        </w:rPr>
        <w:br/>
        <w:t>- **Interference**: Other devices operating on similar frequencies cause interference.</w:t>
      </w:r>
      <w:r w:rsidRPr="00EC4E22">
        <w:rPr>
          <w:b/>
          <w:bCs/>
        </w:rPr>
        <w:br/>
        <w:t>- **Multipath Propagation**: Signal reflects off surfaces; causes multiple delayed copies.</w:t>
      </w:r>
      <w:r w:rsidRPr="00EC4E22">
        <w:rPr>
          <w:b/>
          <w:bCs/>
        </w:rPr>
        <w:br/>
        <w:t>- **Hidden Terminal Problem**: Devices not directly reachable interfere at the receiver.</w:t>
      </w:r>
      <w:r w:rsidRPr="00EC4E22">
        <w:rPr>
          <w:b/>
          <w:bCs/>
        </w:rPr>
        <w:br/>
        <w:t>- **Signal Attenuation**: Signal strength weakens with distance and obstructions.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C4E22" w:rsidRPr="00EC4E22" w14:paraId="00C4EE08" w14:textId="77777777" w:rsidTr="00EC4E22">
        <w:tc>
          <w:tcPr>
            <w:tcW w:w="2160" w:type="dxa"/>
            <w:hideMark/>
          </w:tcPr>
          <w:p w14:paraId="08CA8B1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Range</w:t>
            </w:r>
          </w:p>
        </w:tc>
        <w:tc>
          <w:tcPr>
            <w:tcW w:w="2160" w:type="dxa"/>
            <w:hideMark/>
          </w:tcPr>
          <w:p w14:paraId="5D462F6B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Speed</w:t>
            </w:r>
          </w:p>
        </w:tc>
        <w:tc>
          <w:tcPr>
            <w:tcW w:w="2160" w:type="dxa"/>
            <w:hideMark/>
          </w:tcPr>
          <w:p w14:paraId="6895FBB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Technology</w:t>
            </w:r>
          </w:p>
        </w:tc>
        <w:tc>
          <w:tcPr>
            <w:tcW w:w="2160" w:type="dxa"/>
            <w:hideMark/>
          </w:tcPr>
          <w:p w14:paraId="5CE60E71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Frequency</w:t>
            </w:r>
          </w:p>
        </w:tc>
      </w:tr>
      <w:tr w:rsidR="00EC4E22" w:rsidRPr="00EC4E22" w14:paraId="4A2F0766" w14:textId="77777777" w:rsidTr="00EC4E22">
        <w:tc>
          <w:tcPr>
            <w:tcW w:w="2160" w:type="dxa"/>
            <w:hideMark/>
          </w:tcPr>
          <w:p w14:paraId="1DEC4861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10-30m</w:t>
            </w:r>
          </w:p>
        </w:tc>
        <w:tc>
          <w:tcPr>
            <w:tcW w:w="2160" w:type="dxa"/>
            <w:hideMark/>
          </w:tcPr>
          <w:p w14:paraId="0CA16FCF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 Mbps</w:t>
            </w:r>
          </w:p>
        </w:tc>
        <w:tc>
          <w:tcPr>
            <w:tcW w:w="2160" w:type="dxa"/>
            <w:hideMark/>
          </w:tcPr>
          <w:p w14:paraId="284B0A8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Bluetooth</w:t>
            </w:r>
          </w:p>
        </w:tc>
        <w:tc>
          <w:tcPr>
            <w:tcW w:w="2160" w:type="dxa"/>
            <w:hideMark/>
          </w:tcPr>
          <w:p w14:paraId="61DF2F86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 GHz</w:t>
            </w:r>
          </w:p>
        </w:tc>
      </w:tr>
      <w:tr w:rsidR="00EC4E22" w:rsidRPr="00EC4E22" w14:paraId="0D6F219C" w14:textId="77777777" w:rsidTr="00EC4E22">
        <w:tc>
          <w:tcPr>
            <w:tcW w:w="2160" w:type="dxa"/>
            <w:hideMark/>
          </w:tcPr>
          <w:p w14:paraId="093BC2CD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30m</w:t>
            </w:r>
          </w:p>
        </w:tc>
        <w:tc>
          <w:tcPr>
            <w:tcW w:w="2160" w:type="dxa"/>
            <w:hideMark/>
          </w:tcPr>
          <w:p w14:paraId="54ACF7C8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11 Mbps</w:t>
            </w:r>
          </w:p>
        </w:tc>
        <w:tc>
          <w:tcPr>
            <w:tcW w:w="2160" w:type="dxa"/>
            <w:hideMark/>
          </w:tcPr>
          <w:p w14:paraId="0AAA8E2C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802.11b</w:t>
            </w:r>
          </w:p>
        </w:tc>
        <w:tc>
          <w:tcPr>
            <w:tcW w:w="2160" w:type="dxa"/>
            <w:hideMark/>
          </w:tcPr>
          <w:p w14:paraId="4C1CF1A5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 GHz</w:t>
            </w:r>
          </w:p>
        </w:tc>
      </w:tr>
      <w:tr w:rsidR="00EC4E22" w:rsidRPr="00EC4E22" w14:paraId="15A50E49" w14:textId="77777777" w:rsidTr="00EC4E22">
        <w:tc>
          <w:tcPr>
            <w:tcW w:w="2160" w:type="dxa"/>
            <w:hideMark/>
          </w:tcPr>
          <w:p w14:paraId="7B6908E7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30m</w:t>
            </w:r>
          </w:p>
        </w:tc>
        <w:tc>
          <w:tcPr>
            <w:tcW w:w="2160" w:type="dxa"/>
            <w:hideMark/>
          </w:tcPr>
          <w:p w14:paraId="07877EB5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54 Mbps</w:t>
            </w:r>
          </w:p>
        </w:tc>
        <w:tc>
          <w:tcPr>
            <w:tcW w:w="2160" w:type="dxa"/>
            <w:hideMark/>
          </w:tcPr>
          <w:p w14:paraId="741491BC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802.11g</w:t>
            </w:r>
          </w:p>
        </w:tc>
        <w:tc>
          <w:tcPr>
            <w:tcW w:w="2160" w:type="dxa"/>
            <w:hideMark/>
          </w:tcPr>
          <w:p w14:paraId="5427CB0A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 GHz</w:t>
            </w:r>
          </w:p>
        </w:tc>
      </w:tr>
      <w:tr w:rsidR="00EC4E22" w:rsidRPr="00EC4E22" w14:paraId="785D57A3" w14:textId="77777777" w:rsidTr="00EC4E22">
        <w:tc>
          <w:tcPr>
            <w:tcW w:w="2160" w:type="dxa"/>
            <w:hideMark/>
          </w:tcPr>
          <w:p w14:paraId="7821BD37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70m</w:t>
            </w:r>
          </w:p>
        </w:tc>
        <w:tc>
          <w:tcPr>
            <w:tcW w:w="2160" w:type="dxa"/>
            <w:hideMark/>
          </w:tcPr>
          <w:p w14:paraId="4164D7BF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600 Mbps</w:t>
            </w:r>
          </w:p>
        </w:tc>
        <w:tc>
          <w:tcPr>
            <w:tcW w:w="2160" w:type="dxa"/>
            <w:hideMark/>
          </w:tcPr>
          <w:p w14:paraId="54B5A276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802.11n (</w:t>
            </w:r>
            <w:proofErr w:type="spellStart"/>
            <w:r w:rsidRPr="00EC4E22">
              <w:rPr>
                <w:b/>
                <w:bCs/>
              </w:rPr>
              <w:t>WiFi</w:t>
            </w:r>
            <w:proofErr w:type="spellEnd"/>
            <w:r w:rsidRPr="00EC4E22">
              <w:rPr>
                <w:b/>
                <w:bCs/>
              </w:rPr>
              <w:t xml:space="preserve"> 4)</w:t>
            </w:r>
          </w:p>
        </w:tc>
        <w:tc>
          <w:tcPr>
            <w:tcW w:w="2160" w:type="dxa"/>
            <w:hideMark/>
          </w:tcPr>
          <w:p w14:paraId="57266E2B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2.4/5 GHz</w:t>
            </w:r>
          </w:p>
        </w:tc>
      </w:tr>
      <w:tr w:rsidR="00EC4E22" w:rsidRPr="00EC4E22" w14:paraId="78CE33F5" w14:textId="77777777" w:rsidTr="00EC4E22">
        <w:tc>
          <w:tcPr>
            <w:tcW w:w="2160" w:type="dxa"/>
            <w:hideMark/>
          </w:tcPr>
          <w:p w14:paraId="2FF7F743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70m</w:t>
            </w:r>
          </w:p>
        </w:tc>
        <w:tc>
          <w:tcPr>
            <w:tcW w:w="2160" w:type="dxa"/>
            <w:hideMark/>
          </w:tcPr>
          <w:p w14:paraId="56D5804F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3.5 Gbps</w:t>
            </w:r>
          </w:p>
        </w:tc>
        <w:tc>
          <w:tcPr>
            <w:tcW w:w="2160" w:type="dxa"/>
            <w:hideMark/>
          </w:tcPr>
          <w:p w14:paraId="57A82EAA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802.11ac (</w:t>
            </w:r>
            <w:proofErr w:type="spellStart"/>
            <w:r w:rsidRPr="00EC4E22">
              <w:rPr>
                <w:b/>
                <w:bCs/>
              </w:rPr>
              <w:t>WiFi</w:t>
            </w:r>
            <w:proofErr w:type="spellEnd"/>
            <w:r w:rsidRPr="00EC4E22">
              <w:rPr>
                <w:b/>
                <w:bCs/>
              </w:rPr>
              <w:t xml:space="preserve"> 5)</w:t>
            </w:r>
          </w:p>
        </w:tc>
        <w:tc>
          <w:tcPr>
            <w:tcW w:w="2160" w:type="dxa"/>
            <w:hideMark/>
          </w:tcPr>
          <w:p w14:paraId="6A131309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5 GHz</w:t>
            </w:r>
          </w:p>
        </w:tc>
      </w:tr>
      <w:tr w:rsidR="00EC4E22" w:rsidRPr="00EC4E22" w14:paraId="7F80EBAA" w14:textId="77777777" w:rsidTr="00EC4E22">
        <w:tc>
          <w:tcPr>
            <w:tcW w:w="2160" w:type="dxa"/>
            <w:hideMark/>
          </w:tcPr>
          <w:p w14:paraId="19AC293B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70m</w:t>
            </w:r>
          </w:p>
        </w:tc>
        <w:tc>
          <w:tcPr>
            <w:tcW w:w="2160" w:type="dxa"/>
            <w:hideMark/>
          </w:tcPr>
          <w:p w14:paraId="7CB66D35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14 Gbps</w:t>
            </w:r>
          </w:p>
        </w:tc>
        <w:tc>
          <w:tcPr>
            <w:tcW w:w="2160" w:type="dxa"/>
            <w:hideMark/>
          </w:tcPr>
          <w:p w14:paraId="7D8893F8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802.11ax (</w:t>
            </w:r>
            <w:proofErr w:type="spellStart"/>
            <w:r w:rsidRPr="00EC4E22">
              <w:rPr>
                <w:b/>
                <w:bCs/>
              </w:rPr>
              <w:t>WiFi</w:t>
            </w:r>
            <w:proofErr w:type="spellEnd"/>
            <w:r w:rsidRPr="00EC4E22">
              <w:rPr>
                <w:b/>
                <w:bCs/>
              </w:rPr>
              <w:t xml:space="preserve"> 6)</w:t>
            </w:r>
          </w:p>
        </w:tc>
        <w:tc>
          <w:tcPr>
            <w:tcW w:w="2160" w:type="dxa"/>
            <w:hideMark/>
          </w:tcPr>
          <w:p w14:paraId="7BA18BE6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2.4/5 GHz</w:t>
            </w:r>
          </w:p>
        </w:tc>
      </w:tr>
      <w:tr w:rsidR="00EC4E22" w:rsidRPr="00EC4E22" w14:paraId="45A15806" w14:textId="77777777" w:rsidTr="00EC4E22">
        <w:tc>
          <w:tcPr>
            <w:tcW w:w="2160" w:type="dxa"/>
            <w:hideMark/>
          </w:tcPr>
          <w:p w14:paraId="0FDDD55E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 Km</w:t>
            </w:r>
          </w:p>
        </w:tc>
        <w:tc>
          <w:tcPr>
            <w:tcW w:w="2160" w:type="dxa"/>
            <w:hideMark/>
          </w:tcPr>
          <w:p w14:paraId="4C4F2D52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35-560 Mbps</w:t>
            </w:r>
          </w:p>
        </w:tc>
        <w:tc>
          <w:tcPr>
            <w:tcW w:w="2160" w:type="dxa"/>
            <w:hideMark/>
          </w:tcPr>
          <w:p w14:paraId="148A8925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802.11af</w:t>
            </w:r>
          </w:p>
        </w:tc>
        <w:tc>
          <w:tcPr>
            <w:tcW w:w="2160" w:type="dxa"/>
            <w:hideMark/>
          </w:tcPr>
          <w:p w14:paraId="21BC0891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TV Bands (54–790 MHz)</w:t>
            </w:r>
          </w:p>
        </w:tc>
      </w:tr>
      <w:tr w:rsidR="00EC4E22" w:rsidRPr="00EC4E22" w14:paraId="567EC3A4" w14:textId="77777777" w:rsidTr="00EC4E22">
        <w:tc>
          <w:tcPr>
            <w:tcW w:w="2160" w:type="dxa"/>
            <w:hideMark/>
          </w:tcPr>
          <w:p w14:paraId="59BAC49B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 Km</w:t>
            </w:r>
          </w:p>
        </w:tc>
        <w:tc>
          <w:tcPr>
            <w:tcW w:w="2160" w:type="dxa"/>
            <w:hideMark/>
          </w:tcPr>
          <w:p w14:paraId="6D1553C2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347 Mbps</w:t>
            </w:r>
          </w:p>
        </w:tc>
        <w:tc>
          <w:tcPr>
            <w:tcW w:w="2160" w:type="dxa"/>
            <w:hideMark/>
          </w:tcPr>
          <w:p w14:paraId="663B376E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802.11ah</w:t>
            </w:r>
          </w:p>
        </w:tc>
        <w:tc>
          <w:tcPr>
            <w:tcW w:w="2160" w:type="dxa"/>
            <w:hideMark/>
          </w:tcPr>
          <w:p w14:paraId="08CA5DD7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900 MHz</w:t>
            </w:r>
          </w:p>
        </w:tc>
      </w:tr>
      <w:tr w:rsidR="00EC4E22" w:rsidRPr="00EC4E22" w14:paraId="67D71723" w14:textId="77777777" w:rsidTr="00EC4E22">
        <w:tc>
          <w:tcPr>
            <w:tcW w:w="2160" w:type="dxa"/>
            <w:hideMark/>
          </w:tcPr>
          <w:p w14:paraId="58244FCE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4G LTE</w:t>
            </w:r>
          </w:p>
        </w:tc>
        <w:tc>
          <w:tcPr>
            <w:tcW w:w="2160" w:type="dxa"/>
            <w:hideMark/>
          </w:tcPr>
          <w:p w14:paraId="04167AE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Varies</w:t>
            </w:r>
          </w:p>
        </w:tc>
        <w:tc>
          <w:tcPr>
            <w:tcW w:w="2160" w:type="dxa"/>
            <w:hideMark/>
          </w:tcPr>
          <w:p w14:paraId="6D75234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Mobile Networks</w:t>
            </w:r>
          </w:p>
        </w:tc>
        <w:tc>
          <w:tcPr>
            <w:tcW w:w="2160" w:type="dxa"/>
            <w:hideMark/>
          </w:tcPr>
          <w:p w14:paraId="41D6C883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Various</w:t>
            </w:r>
          </w:p>
        </w:tc>
      </w:tr>
      <w:tr w:rsidR="00EC4E22" w:rsidRPr="00EC4E22" w14:paraId="1ECDAD30" w14:textId="77777777" w:rsidTr="00EC4E22">
        <w:tc>
          <w:tcPr>
            <w:tcW w:w="2160" w:type="dxa"/>
            <w:hideMark/>
          </w:tcPr>
          <w:p w14:paraId="419F99D8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5G</w:t>
            </w:r>
          </w:p>
        </w:tc>
        <w:tc>
          <w:tcPr>
            <w:tcW w:w="2160" w:type="dxa"/>
            <w:hideMark/>
          </w:tcPr>
          <w:p w14:paraId="22DDBE2D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10 Gbps</w:t>
            </w:r>
          </w:p>
        </w:tc>
        <w:tc>
          <w:tcPr>
            <w:tcW w:w="2160" w:type="dxa"/>
            <w:hideMark/>
          </w:tcPr>
          <w:p w14:paraId="2FD57B7F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Mobile Networks</w:t>
            </w:r>
          </w:p>
        </w:tc>
        <w:tc>
          <w:tcPr>
            <w:tcW w:w="2160" w:type="dxa"/>
            <w:hideMark/>
          </w:tcPr>
          <w:p w14:paraId="2BEF84FD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Various</w:t>
            </w:r>
          </w:p>
        </w:tc>
      </w:tr>
    </w:tbl>
    <w:p w14:paraId="5379C4A8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Infrastructure vs Ad-Hoc Mode</w:t>
      </w:r>
    </w:p>
    <w:p w14:paraId="017A400B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- **Infrastructure Mode**: Base station connects devices to wired network; supports handoff between stations.</w:t>
      </w:r>
      <w:r w:rsidRPr="00EC4E22">
        <w:rPr>
          <w:b/>
          <w:bCs/>
        </w:rPr>
        <w:br/>
        <w:t>- **Ad-Hoc Mode**: No base stations; devices communicate directly and route among themselves.</w:t>
      </w:r>
    </w:p>
    <w:p w14:paraId="49F7A5C3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Wireless Network Taxonomy</w:t>
      </w:r>
    </w:p>
    <w:p w14:paraId="3C9EF36C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- **Single Hop, Infrastructure**: Device connects to AP, AP connects to Internet.</w:t>
      </w:r>
      <w:r w:rsidRPr="00EC4E22">
        <w:rPr>
          <w:b/>
          <w:bCs/>
        </w:rPr>
        <w:br/>
        <w:t>- **Single Hop, No Infrastructure**: Direct host-to-host communication (e.g., Bluetooth).</w:t>
      </w:r>
      <w:r w:rsidRPr="00EC4E22">
        <w:rPr>
          <w:b/>
          <w:bCs/>
        </w:rPr>
        <w:br/>
        <w:t>- **Multiple Hops, Infrastructure**: Host relays through nodes to AP (mesh network).</w:t>
      </w:r>
      <w:r w:rsidRPr="00EC4E22">
        <w:rPr>
          <w:b/>
          <w:bCs/>
        </w:rPr>
        <w:br/>
        <w:t>- **Multiple Hops, No Infrastructure**: Ad hoc networks like MANETs, VANETs.</w:t>
      </w:r>
    </w:p>
    <w:p w14:paraId="38ED4369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IEEE 802.11 Wireless LAN Standards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C4E22" w:rsidRPr="00EC4E22" w14:paraId="4DFE1B8E" w14:textId="77777777" w:rsidTr="00EC4E22">
        <w:tc>
          <w:tcPr>
            <w:tcW w:w="2160" w:type="dxa"/>
            <w:hideMark/>
          </w:tcPr>
          <w:p w14:paraId="013FF06F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lastRenderedPageBreak/>
              <w:t>Standard</w:t>
            </w:r>
          </w:p>
        </w:tc>
        <w:tc>
          <w:tcPr>
            <w:tcW w:w="2160" w:type="dxa"/>
            <w:hideMark/>
          </w:tcPr>
          <w:p w14:paraId="0CF78B46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Max Speed</w:t>
            </w:r>
          </w:p>
        </w:tc>
        <w:tc>
          <w:tcPr>
            <w:tcW w:w="2160" w:type="dxa"/>
            <w:hideMark/>
          </w:tcPr>
          <w:p w14:paraId="0FA6B1B5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Range</w:t>
            </w:r>
          </w:p>
        </w:tc>
        <w:tc>
          <w:tcPr>
            <w:tcW w:w="2160" w:type="dxa"/>
            <w:hideMark/>
          </w:tcPr>
          <w:p w14:paraId="08FC315B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Frequency</w:t>
            </w:r>
          </w:p>
        </w:tc>
      </w:tr>
      <w:tr w:rsidR="00EC4E22" w:rsidRPr="00EC4E22" w14:paraId="43A89047" w14:textId="77777777" w:rsidTr="00EC4E22">
        <w:tc>
          <w:tcPr>
            <w:tcW w:w="2160" w:type="dxa"/>
            <w:hideMark/>
          </w:tcPr>
          <w:p w14:paraId="2873EE37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802.11b</w:t>
            </w:r>
          </w:p>
        </w:tc>
        <w:tc>
          <w:tcPr>
            <w:tcW w:w="2160" w:type="dxa"/>
            <w:hideMark/>
          </w:tcPr>
          <w:p w14:paraId="02868B0D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11 Mbps</w:t>
            </w:r>
          </w:p>
        </w:tc>
        <w:tc>
          <w:tcPr>
            <w:tcW w:w="2160" w:type="dxa"/>
            <w:hideMark/>
          </w:tcPr>
          <w:p w14:paraId="7E9127BE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30 m</w:t>
            </w:r>
          </w:p>
        </w:tc>
        <w:tc>
          <w:tcPr>
            <w:tcW w:w="2160" w:type="dxa"/>
            <w:hideMark/>
          </w:tcPr>
          <w:p w14:paraId="21AEA2CE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 GHz</w:t>
            </w:r>
          </w:p>
        </w:tc>
      </w:tr>
      <w:tr w:rsidR="00EC4E22" w:rsidRPr="00EC4E22" w14:paraId="5DF06E3B" w14:textId="77777777" w:rsidTr="00EC4E22">
        <w:tc>
          <w:tcPr>
            <w:tcW w:w="2160" w:type="dxa"/>
            <w:hideMark/>
          </w:tcPr>
          <w:p w14:paraId="34B3CCA9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802.11g</w:t>
            </w:r>
          </w:p>
        </w:tc>
        <w:tc>
          <w:tcPr>
            <w:tcW w:w="2160" w:type="dxa"/>
            <w:hideMark/>
          </w:tcPr>
          <w:p w14:paraId="70BF333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54 Mbps</w:t>
            </w:r>
          </w:p>
        </w:tc>
        <w:tc>
          <w:tcPr>
            <w:tcW w:w="2160" w:type="dxa"/>
            <w:hideMark/>
          </w:tcPr>
          <w:p w14:paraId="721C3A7D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30 m</w:t>
            </w:r>
          </w:p>
        </w:tc>
        <w:tc>
          <w:tcPr>
            <w:tcW w:w="2160" w:type="dxa"/>
            <w:hideMark/>
          </w:tcPr>
          <w:p w14:paraId="3FFCBD21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 GHz</w:t>
            </w:r>
          </w:p>
        </w:tc>
      </w:tr>
      <w:tr w:rsidR="00EC4E22" w:rsidRPr="00EC4E22" w14:paraId="31FB3765" w14:textId="77777777" w:rsidTr="00EC4E22">
        <w:tc>
          <w:tcPr>
            <w:tcW w:w="2160" w:type="dxa"/>
            <w:hideMark/>
          </w:tcPr>
          <w:p w14:paraId="6BC1C611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802.11n (</w:t>
            </w:r>
            <w:proofErr w:type="spellStart"/>
            <w:r w:rsidRPr="00EC4E22">
              <w:rPr>
                <w:b/>
                <w:bCs/>
              </w:rPr>
              <w:t>WiFi</w:t>
            </w:r>
            <w:proofErr w:type="spellEnd"/>
            <w:r w:rsidRPr="00EC4E22">
              <w:rPr>
                <w:b/>
                <w:bCs/>
              </w:rPr>
              <w:t xml:space="preserve"> 4)</w:t>
            </w:r>
          </w:p>
        </w:tc>
        <w:tc>
          <w:tcPr>
            <w:tcW w:w="2160" w:type="dxa"/>
            <w:hideMark/>
          </w:tcPr>
          <w:p w14:paraId="03D864F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600 Mbps</w:t>
            </w:r>
          </w:p>
        </w:tc>
        <w:tc>
          <w:tcPr>
            <w:tcW w:w="2160" w:type="dxa"/>
            <w:hideMark/>
          </w:tcPr>
          <w:p w14:paraId="1FA591F9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70 m</w:t>
            </w:r>
          </w:p>
        </w:tc>
        <w:tc>
          <w:tcPr>
            <w:tcW w:w="2160" w:type="dxa"/>
            <w:hideMark/>
          </w:tcPr>
          <w:p w14:paraId="2DDDD32D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2.4/5 GHz</w:t>
            </w:r>
          </w:p>
        </w:tc>
      </w:tr>
      <w:tr w:rsidR="00EC4E22" w:rsidRPr="00EC4E22" w14:paraId="5E71862C" w14:textId="77777777" w:rsidTr="00EC4E22">
        <w:tc>
          <w:tcPr>
            <w:tcW w:w="2160" w:type="dxa"/>
            <w:hideMark/>
          </w:tcPr>
          <w:p w14:paraId="0D88F390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802.11ac (</w:t>
            </w:r>
            <w:proofErr w:type="spellStart"/>
            <w:r w:rsidRPr="00EC4E22">
              <w:rPr>
                <w:b/>
                <w:bCs/>
              </w:rPr>
              <w:t>WiFi</w:t>
            </w:r>
            <w:proofErr w:type="spellEnd"/>
            <w:r w:rsidRPr="00EC4E22">
              <w:rPr>
                <w:b/>
                <w:bCs/>
              </w:rPr>
              <w:t xml:space="preserve"> 5)</w:t>
            </w:r>
          </w:p>
        </w:tc>
        <w:tc>
          <w:tcPr>
            <w:tcW w:w="2160" w:type="dxa"/>
            <w:hideMark/>
          </w:tcPr>
          <w:p w14:paraId="59F494EE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3.5 Gbps</w:t>
            </w:r>
          </w:p>
        </w:tc>
        <w:tc>
          <w:tcPr>
            <w:tcW w:w="2160" w:type="dxa"/>
            <w:hideMark/>
          </w:tcPr>
          <w:p w14:paraId="1702627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70 m</w:t>
            </w:r>
          </w:p>
        </w:tc>
        <w:tc>
          <w:tcPr>
            <w:tcW w:w="2160" w:type="dxa"/>
            <w:hideMark/>
          </w:tcPr>
          <w:p w14:paraId="5187B682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5 GHz</w:t>
            </w:r>
          </w:p>
        </w:tc>
      </w:tr>
      <w:tr w:rsidR="00EC4E22" w:rsidRPr="00EC4E22" w14:paraId="414E9CE3" w14:textId="77777777" w:rsidTr="00EC4E22">
        <w:tc>
          <w:tcPr>
            <w:tcW w:w="2160" w:type="dxa"/>
            <w:hideMark/>
          </w:tcPr>
          <w:p w14:paraId="443523DF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802.11ax (</w:t>
            </w:r>
            <w:proofErr w:type="spellStart"/>
            <w:r w:rsidRPr="00EC4E22">
              <w:rPr>
                <w:b/>
                <w:bCs/>
              </w:rPr>
              <w:t>WiFi</w:t>
            </w:r>
            <w:proofErr w:type="spellEnd"/>
            <w:r w:rsidRPr="00EC4E22">
              <w:rPr>
                <w:b/>
                <w:bCs/>
              </w:rPr>
              <w:t xml:space="preserve"> 6)</w:t>
            </w:r>
          </w:p>
        </w:tc>
        <w:tc>
          <w:tcPr>
            <w:tcW w:w="2160" w:type="dxa"/>
            <w:hideMark/>
          </w:tcPr>
          <w:p w14:paraId="45ADEC57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14 Gbps</w:t>
            </w:r>
          </w:p>
        </w:tc>
        <w:tc>
          <w:tcPr>
            <w:tcW w:w="2160" w:type="dxa"/>
            <w:hideMark/>
          </w:tcPr>
          <w:p w14:paraId="3C50A6A3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70 m</w:t>
            </w:r>
          </w:p>
        </w:tc>
        <w:tc>
          <w:tcPr>
            <w:tcW w:w="2160" w:type="dxa"/>
            <w:hideMark/>
          </w:tcPr>
          <w:p w14:paraId="7D159DAB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2.4/5 GHz</w:t>
            </w:r>
          </w:p>
        </w:tc>
      </w:tr>
      <w:tr w:rsidR="00EC4E22" w:rsidRPr="00EC4E22" w14:paraId="55431FBE" w14:textId="77777777" w:rsidTr="00EC4E22">
        <w:tc>
          <w:tcPr>
            <w:tcW w:w="2160" w:type="dxa"/>
            <w:hideMark/>
          </w:tcPr>
          <w:p w14:paraId="7FE57C5D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802.11af</w:t>
            </w:r>
          </w:p>
        </w:tc>
        <w:tc>
          <w:tcPr>
            <w:tcW w:w="2160" w:type="dxa"/>
            <w:hideMark/>
          </w:tcPr>
          <w:p w14:paraId="21E0FC11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35–560 Mbps</w:t>
            </w:r>
          </w:p>
        </w:tc>
        <w:tc>
          <w:tcPr>
            <w:tcW w:w="2160" w:type="dxa"/>
            <w:hideMark/>
          </w:tcPr>
          <w:p w14:paraId="4F32CA74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 Km</w:t>
            </w:r>
          </w:p>
        </w:tc>
        <w:tc>
          <w:tcPr>
            <w:tcW w:w="2160" w:type="dxa"/>
            <w:hideMark/>
          </w:tcPr>
          <w:p w14:paraId="6A8D9968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TV Bands</w:t>
            </w:r>
          </w:p>
        </w:tc>
      </w:tr>
      <w:tr w:rsidR="00EC4E22" w:rsidRPr="00EC4E22" w14:paraId="67789C55" w14:textId="77777777" w:rsidTr="00EC4E22">
        <w:tc>
          <w:tcPr>
            <w:tcW w:w="2160" w:type="dxa"/>
            <w:hideMark/>
          </w:tcPr>
          <w:p w14:paraId="0B25AA9F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802.11ah</w:t>
            </w:r>
          </w:p>
        </w:tc>
        <w:tc>
          <w:tcPr>
            <w:tcW w:w="2160" w:type="dxa"/>
            <w:hideMark/>
          </w:tcPr>
          <w:p w14:paraId="3F0F4D22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347 Mbps</w:t>
            </w:r>
          </w:p>
        </w:tc>
        <w:tc>
          <w:tcPr>
            <w:tcW w:w="2160" w:type="dxa"/>
            <w:hideMark/>
          </w:tcPr>
          <w:p w14:paraId="490EF41B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1 Km</w:t>
            </w:r>
          </w:p>
        </w:tc>
        <w:tc>
          <w:tcPr>
            <w:tcW w:w="2160" w:type="dxa"/>
            <w:hideMark/>
          </w:tcPr>
          <w:p w14:paraId="5DB79915" w14:textId="77777777" w:rsidR="00EC4E22" w:rsidRPr="00EC4E22" w:rsidRDefault="00EC4E22" w:rsidP="00EC4E22">
            <w:pPr>
              <w:rPr>
                <w:b/>
                <w:bCs/>
              </w:rPr>
            </w:pPr>
            <w:r w:rsidRPr="00EC4E22">
              <w:rPr>
                <w:b/>
                <w:bCs/>
              </w:rPr>
              <w:t>900 MHz</w:t>
            </w:r>
          </w:p>
        </w:tc>
      </w:tr>
    </w:tbl>
    <w:p w14:paraId="191263B0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IEEE 802.11 MAC Protocol</w:t>
      </w:r>
    </w:p>
    <w:p w14:paraId="7187259C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 xml:space="preserve">- **CSMA/CA (Carrier Sense Multiple Access with Collision </w:t>
      </w:r>
      <w:proofErr w:type="gramStart"/>
      <w:r w:rsidRPr="00EC4E22">
        <w:rPr>
          <w:b/>
          <w:bCs/>
        </w:rPr>
        <w:t>Avoidance)*</w:t>
      </w:r>
      <w:proofErr w:type="gramEnd"/>
      <w:r w:rsidRPr="00EC4E22">
        <w:rPr>
          <w:b/>
          <w:bCs/>
        </w:rPr>
        <w:t>*:</w:t>
      </w:r>
      <w:r w:rsidRPr="00EC4E22">
        <w:rPr>
          <w:b/>
          <w:bCs/>
        </w:rPr>
        <w:br/>
        <w:t xml:space="preserve">  • Sense medium before transmitting.</w:t>
      </w:r>
      <w:r w:rsidRPr="00EC4E22">
        <w:rPr>
          <w:b/>
          <w:bCs/>
        </w:rPr>
        <w:br/>
        <w:t xml:space="preserve">  • No collision detection (difficult due to fading).</w:t>
      </w:r>
      <w:r w:rsidRPr="00EC4E22">
        <w:rPr>
          <w:b/>
          <w:bCs/>
        </w:rPr>
        <w:br/>
        <w:t>- **Collision Avoidance**:</w:t>
      </w:r>
      <w:r w:rsidRPr="00EC4E22">
        <w:rPr>
          <w:b/>
          <w:bCs/>
        </w:rPr>
        <w:br/>
        <w:t xml:space="preserve">  • Request-to-Send (RTS) and Clear-to-Send (CTS) frames.</w:t>
      </w:r>
      <w:r w:rsidRPr="00EC4E22">
        <w:rPr>
          <w:b/>
          <w:bCs/>
        </w:rPr>
        <w:br/>
        <w:t xml:space="preserve">  • Reduces hidden terminal problem.</w:t>
      </w:r>
    </w:p>
    <w:p w14:paraId="68BAC73B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802.11 Frame Structure</w:t>
      </w:r>
    </w:p>
    <w:p w14:paraId="607A227C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- **Address 1**: Destination address.</w:t>
      </w:r>
      <w:r w:rsidRPr="00EC4E22">
        <w:rPr>
          <w:b/>
          <w:bCs/>
        </w:rPr>
        <w:br/>
        <w:t>- **Address 2**: Source address.</w:t>
      </w:r>
      <w:r w:rsidRPr="00EC4E22">
        <w:rPr>
          <w:b/>
          <w:bCs/>
        </w:rPr>
        <w:br/>
        <w:t>- **Address 3**: Router MAC address.</w:t>
      </w:r>
      <w:r w:rsidRPr="00EC4E22">
        <w:rPr>
          <w:b/>
          <w:bCs/>
        </w:rPr>
        <w:br/>
        <w:t>- **Address 4**: Used in ad-hoc mode.</w:t>
      </w:r>
      <w:r w:rsidRPr="00EC4E22">
        <w:rPr>
          <w:b/>
          <w:bCs/>
        </w:rPr>
        <w:br/>
        <w:t>- **Frame Control**: Frame type (RTS, CTS, data, ACK).</w:t>
      </w:r>
      <w:r w:rsidRPr="00EC4E22">
        <w:rPr>
          <w:b/>
          <w:bCs/>
        </w:rPr>
        <w:br/>
        <w:t>- **Sequence Control**: Frame sequencing.</w:t>
      </w:r>
      <w:r w:rsidRPr="00EC4E22">
        <w:rPr>
          <w:b/>
          <w:bCs/>
        </w:rPr>
        <w:br/>
        <w:t>- **Payload**: Data carried.</w:t>
      </w:r>
      <w:r w:rsidRPr="00EC4E22">
        <w:rPr>
          <w:b/>
          <w:bCs/>
        </w:rPr>
        <w:br/>
        <w:t>- **CRC**: Error detection.</w:t>
      </w:r>
    </w:p>
    <w:p w14:paraId="4889D925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Mobility in 802.11 Networks</w:t>
      </w:r>
    </w:p>
    <w:p w14:paraId="6B5C4212" w14:textId="77777777" w:rsidR="00EC4E22" w:rsidRPr="00EC4E22" w:rsidRDefault="00EC4E22" w:rsidP="00EC4E22">
      <w:pPr>
        <w:rPr>
          <w:b/>
          <w:bCs/>
        </w:rPr>
      </w:pPr>
      <w:r w:rsidRPr="00EC4E22">
        <w:rPr>
          <w:b/>
          <w:bCs/>
        </w:rPr>
        <w:t>- Mobile device can roam between access points.</w:t>
      </w:r>
      <w:r w:rsidRPr="00EC4E22">
        <w:rPr>
          <w:b/>
          <w:bCs/>
        </w:rPr>
        <w:br/>
        <w:t>- Stays within same IP subnet.</w:t>
      </w:r>
      <w:r w:rsidRPr="00EC4E22">
        <w:rPr>
          <w:b/>
          <w:bCs/>
        </w:rPr>
        <w:br/>
        <w:t>- Switch updates which port/device is connected based on frame source.</w:t>
      </w:r>
    </w:p>
    <w:p w14:paraId="39266F85" w14:textId="77777777" w:rsidR="00FC555E" w:rsidRPr="00FB12F4" w:rsidRDefault="00FC555E" w:rsidP="00FB12F4">
      <w:pPr>
        <w:rPr>
          <w:b/>
          <w:bCs/>
        </w:rPr>
      </w:pPr>
    </w:p>
    <w:p w14:paraId="4214AA67" w14:textId="77777777" w:rsidR="00C20C45" w:rsidRDefault="00C20C45"/>
    <w:sectPr w:rsidR="00C20C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216177">
    <w:abstractNumId w:val="8"/>
  </w:num>
  <w:num w:numId="2" w16cid:durableId="1277448646">
    <w:abstractNumId w:val="6"/>
  </w:num>
  <w:num w:numId="3" w16cid:durableId="1445151073">
    <w:abstractNumId w:val="5"/>
  </w:num>
  <w:num w:numId="4" w16cid:durableId="1309935548">
    <w:abstractNumId w:val="4"/>
  </w:num>
  <w:num w:numId="5" w16cid:durableId="682435689">
    <w:abstractNumId w:val="7"/>
  </w:num>
  <w:num w:numId="6" w16cid:durableId="1147817498">
    <w:abstractNumId w:val="3"/>
  </w:num>
  <w:num w:numId="7" w16cid:durableId="231815066">
    <w:abstractNumId w:val="2"/>
  </w:num>
  <w:num w:numId="8" w16cid:durableId="1231958605">
    <w:abstractNumId w:val="1"/>
  </w:num>
  <w:num w:numId="9" w16cid:durableId="77726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08F7"/>
    <w:rsid w:val="00796A23"/>
    <w:rsid w:val="008D52A8"/>
    <w:rsid w:val="00AA1D8D"/>
    <w:rsid w:val="00B25089"/>
    <w:rsid w:val="00B47730"/>
    <w:rsid w:val="00C20C45"/>
    <w:rsid w:val="00CB0664"/>
    <w:rsid w:val="00EC4E22"/>
    <w:rsid w:val="00FB12F4"/>
    <w:rsid w:val="00FC55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FCD1CD"/>
  <w14:defaultImageDpi w14:val="300"/>
  <w15:docId w15:val="{67F35F09-B17A-4DFB-8422-E88C7C84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Ionuț-Cristian Birescu</cp:lastModifiedBy>
  <cp:revision>2</cp:revision>
  <dcterms:created xsi:type="dcterms:W3CDTF">2025-06-05T16:53:00Z</dcterms:created>
  <dcterms:modified xsi:type="dcterms:W3CDTF">2025-06-05T16:53:00Z</dcterms:modified>
  <cp:category/>
</cp:coreProperties>
</file>